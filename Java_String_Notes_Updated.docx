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A9" w:rsidRPr="00BC4BA9" w:rsidRDefault="00BC4BA9" w:rsidP="00BC4BA9">
      <w:pPr>
        <w:pStyle w:val="Heading1"/>
      </w:pPr>
      <w:r w:rsidRPr="00BC4BA9">
        <w:t>What is </w:t>
      </w:r>
      <w:proofErr w:type="spellStart"/>
      <w:r w:rsidRPr="00BC4BA9">
        <w:t>CharSe</w:t>
      </w:r>
      <w:bookmarkStart w:id="0" w:name="_GoBack"/>
      <w:bookmarkEnd w:id="0"/>
      <w:r w:rsidRPr="00BC4BA9">
        <w:t>quence</w:t>
      </w:r>
      <w:proofErr w:type="spellEnd"/>
      <w:r w:rsidRPr="00BC4BA9">
        <w:t>?</w:t>
      </w:r>
    </w:p>
    <w:p w:rsidR="00BC4BA9" w:rsidRDefault="00BC4BA9" w:rsidP="00BC4BA9">
      <w:proofErr w:type="spellStart"/>
      <w:r w:rsidRPr="00BC4BA9">
        <w:t>CharSequence</w:t>
      </w:r>
      <w:proofErr w:type="spellEnd"/>
      <w:r w:rsidRPr="00BC4BA9">
        <w:t> is an </w:t>
      </w:r>
      <w:r w:rsidRPr="00BC4BA9">
        <w:rPr>
          <w:b/>
          <w:bCs/>
        </w:rPr>
        <w:t>interface</w:t>
      </w:r>
      <w:r w:rsidRPr="00BC4BA9">
        <w:t> in Java that represents a readable sequence of characters. It is part of the </w:t>
      </w:r>
      <w:proofErr w:type="spellStart"/>
      <w:proofErr w:type="gramStart"/>
      <w:r w:rsidRPr="00BC4BA9">
        <w:t>java.lang</w:t>
      </w:r>
      <w:proofErr w:type="spellEnd"/>
      <w:proofErr w:type="gramEnd"/>
      <w:r w:rsidRPr="00BC4BA9">
        <w:t> package.</w:t>
      </w:r>
    </w:p>
    <w:p w:rsidR="007A740F" w:rsidRPr="00BC4BA9" w:rsidRDefault="007A740F" w:rsidP="00BC4BA9">
      <w:r w:rsidRPr="007A740F">
        <w:drawing>
          <wp:inline distT="0" distB="0" distL="0" distR="0" wp14:anchorId="57D2B86F" wp14:editId="2724B6C5">
            <wp:extent cx="2040222" cy="18271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060" cy="18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9" w:rsidRPr="00BC4BA9" w:rsidRDefault="00BC4BA9" w:rsidP="00BC4BA9">
      <w:pPr>
        <w:pStyle w:val="Heading1"/>
      </w:pPr>
      <w:r w:rsidRPr="00BC4BA9">
        <w:rPr>
          <w:rFonts w:ascii="Segoe UI Symbol" w:hAnsi="Segoe UI Symbol" w:cs="Segoe UI Symbol"/>
        </w:rPr>
        <w:t>✅</w:t>
      </w:r>
      <w:r w:rsidRPr="00BC4BA9">
        <w:t xml:space="preserve"> Key Point:</w:t>
      </w:r>
    </w:p>
    <w:p w:rsidR="00BC4BA9" w:rsidRDefault="00BC4BA9" w:rsidP="00BC4BA9">
      <w:r w:rsidRPr="00BC4BA9">
        <w:t>Any class that implements </w:t>
      </w:r>
      <w:proofErr w:type="spellStart"/>
      <w:r w:rsidRPr="00BC4BA9">
        <w:t>CharSequence</w:t>
      </w:r>
      <w:proofErr w:type="spellEnd"/>
      <w:r w:rsidRPr="00BC4BA9">
        <w:t> can be treated as a sequence of characters — including </w:t>
      </w:r>
      <w:r w:rsidRPr="00BC4BA9">
        <w:t>String</w:t>
      </w:r>
      <w:r w:rsidRPr="00BC4BA9">
        <w:t>, </w:t>
      </w:r>
      <w:proofErr w:type="spellStart"/>
      <w:r w:rsidRPr="00BC4BA9">
        <w:t>StringBuilder</w:t>
      </w:r>
      <w:proofErr w:type="spellEnd"/>
      <w:r w:rsidRPr="00BC4BA9">
        <w:t>, and </w:t>
      </w:r>
      <w:proofErr w:type="spellStart"/>
      <w:r w:rsidRPr="00BC4BA9">
        <w:t>StringBuffer</w:t>
      </w:r>
      <w:proofErr w:type="spellEnd"/>
      <w:r>
        <w:t>.</w:t>
      </w:r>
    </w:p>
    <w:p w:rsidR="00010066" w:rsidRDefault="007B75F1">
      <w:pPr>
        <w:pStyle w:val="Heading1"/>
      </w:pPr>
      <w:r>
        <w:t xml:space="preserve">Java String, </w:t>
      </w:r>
      <w:proofErr w:type="spellStart"/>
      <w:r>
        <w:t>StringBuilder</w:t>
      </w:r>
      <w:proofErr w:type="spellEnd"/>
      <w:r>
        <w:t>, and StringBuffer - Summary Notes</w:t>
      </w:r>
    </w:p>
    <w:p w:rsidR="00010066" w:rsidRDefault="007B75F1">
      <w:pPr>
        <w:pStyle w:val="Heading2"/>
      </w:pPr>
      <w:r>
        <w:t>1. String</w:t>
      </w:r>
    </w:p>
    <w:p w:rsidR="00010066" w:rsidRDefault="007B75F1">
      <w:r>
        <w:t>• Immutable: Once created, the value of a String cannot be changed.</w:t>
      </w:r>
      <w:r>
        <w:br/>
        <w:t>• Thread-safe: Not applicable, since it's immutable.</w:t>
      </w:r>
      <w:r>
        <w:br/>
        <w:t>• Performance: Slower when performing multiple modifications (e.g., concatenation).</w:t>
      </w:r>
    </w:p>
    <w:p w:rsidR="00010066" w:rsidRDefault="007B75F1">
      <w:pPr>
        <w:pStyle w:val="IntenseQuote"/>
      </w:pPr>
      <w:r>
        <w:t>Example:</w:t>
      </w:r>
    </w:p>
    <w:p w:rsidR="00010066" w:rsidRDefault="007B75F1">
      <w:r>
        <w:t>public class StringExample {</w:t>
      </w:r>
      <w:r>
        <w:br/>
        <w:t xml:space="preserve">    public static void main(String[] args) {</w:t>
      </w:r>
      <w:r>
        <w:br/>
        <w:t xml:space="preserve">        String str = "Hello";</w:t>
      </w:r>
      <w:r>
        <w:br/>
        <w:t xml:space="preserve">        str = str + " World";  // Creates a new String object</w:t>
      </w:r>
      <w:r>
        <w:br/>
        <w:t xml:space="preserve">        System.out.println(str);  // Output: Hello World</w:t>
      </w:r>
      <w:r>
        <w:br/>
        <w:t xml:space="preserve">    }</w:t>
      </w:r>
      <w:r>
        <w:br/>
        <w:t>}</w:t>
      </w:r>
    </w:p>
    <w:p w:rsidR="00010066" w:rsidRDefault="007B75F1">
      <w:pPr>
        <w:pStyle w:val="Heading2"/>
      </w:pPr>
      <w:r>
        <w:t>2. StringBuilder</w:t>
      </w:r>
    </w:p>
    <w:p w:rsidR="00010066" w:rsidRDefault="007B75F1">
      <w:r>
        <w:t>• Mutable: You can change the contents without creating new objects.</w:t>
      </w:r>
      <w:r>
        <w:br/>
        <w:t>• Not thread-safe: Should not be used in multi-threaded environments.</w:t>
      </w:r>
      <w:r>
        <w:br/>
        <w:t>• Performance: Faster than String and StringBuffer for single-threaded operations.</w:t>
      </w:r>
    </w:p>
    <w:p w:rsidR="00010066" w:rsidRDefault="007B75F1">
      <w:pPr>
        <w:pStyle w:val="IntenseQuote"/>
      </w:pPr>
      <w:r>
        <w:lastRenderedPageBreak/>
        <w:t>Example:</w:t>
      </w:r>
    </w:p>
    <w:p w:rsidR="00010066" w:rsidRDefault="007B75F1">
      <w:r>
        <w:t>public class StringBuilderExample {</w:t>
      </w:r>
      <w:r>
        <w:br/>
        <w:t xml:space="preserve">    public static void main(String[] args) {</w:t>
      </w:r>
      <w:r>
        <w:br/>
        <w:t xml:space="preserve">        StringBuilder sb = new StringBuilder("Hello");</w:t>
      </w:r>
      <w:r>
        <w:br/>
        <w:t xml:space="preserve">        sb.append(" World");</w:t>
      </w:r>
      <w:r>
        <w:br/>
        <w:t xml:space="preserve">        System.out.println(sb.toString());  // Output: Hello World</w:t>
      </w:r>
      <w:r>
        <w:br/>
        <w:t xml:space="preserve">    }</w:t>
      </w:r>
      <w:r>
        <w:br/>
        <w:t>}</w:t>
      </w:r>
    </w:p>
    <w:p w:rsidR="00010066" w:rsidRDefault="007B75F1">
      <w:pPr>
        <w:pStyle w:val="Heading2"/>
      </w:pPr>
      <w:r>
        <w:t>3. StringBuffer</w:t>
      </w:r>
    </w:p>
    <w:p w:rsidR="00010066" w:rsidRDefault="007B75F1">
      <w:r>
        <w:t>• Mutable: Like StringBuilder, but with synchronization.</w:t>
      </w:r>
      <w:r>
        <w:br/>
        <w:t>• Thread-safe: Safe to use in multi-threaded environments.</w:t>
      </w:r>
      <w:r>
        <w:br/>
        <w:t>• Performance: Slower than StringBuilder due to synchronization overhead.</w:t>
      </w:r>
    </w:p>
    <w:p w:rsidR="00010066" w:rsidRDefault="007B75F1">
      <w:pPr>
        <w:pStyle w:val="IntenseQuote"/>
      </w:pPr>
      <w:r>
        <w:t>Example:</w:t>
      </w:r>
    </w:p>
    <w:p w:rsidR="00010066" w:rsidRDefault="007B75F1">
      <w:r>
        <w:t>public class StringBufferExample {</w:t>
      </w:r>
      <w:r>
        <w:br/>
        <w:t xml:space="preserve">    public static void main(String[] args) {</w:t>
      </w:r>
      <w:r>
        <w:br/>
        <w:t xml:space="preserve">        StringBuffer sb = new StringBuffer("Hello");</w:t>
      </w:r>
      <w:r>
        <w:br/>
        <w:t xml:space="preserve">        sb.append(" World");</w:t>
      </w:r>
      <w:r>
        <w:br/>
        <w:t xml:space="preserve">        System.out.println(sb.toString());  // Output: Hello World</w:t>
      </w:r>
      <w:r>
        <w:br/>
        <w:t xml:space="preserve">    }</w:t>
      </w:r>
      <w:r>
        <w:br/>
        <w:t>}</w:t>
      </w:r>
    </w:p>
    <w:p w:rsidR="00010066" w:rsidRDefault="007B75F1">
      <w:pPr>
        <w:pStyle w:val="Heading2"/>
      </w:pPr>
      <w:r>
        <w:t>Summary Table</w:t>
      </w:r>
    </w:p>
    <w:p w:rsidR="00010066" w:rsidRDefault="007B75F1">
      <w:r>
        <w:t>| Feature         | String       | StringBuilder | StringBuffer |</w:t>
      </w:r>
      <w:r>
        <w:br/>
        <w:t>|----------------|--------------|----------------|--------------|</w:t>
      </w:r>
      <w:r>
        <w:br/>
        <w:t>| Mutability      | Immutable    | Mutable        | Mutable      |</w:t>
      </w:r>
      <w:r>
        <w:br/>
        <w:t>| Thread Safety   | Yes          | No             | Yes          |</w:t>
      </w:r>
      <w:r>
        <w:br/>
        <w:t>| Performance     | Slow         | Fast           | Slower       |</w:t>
      </w:r>
      <w:r>
        <w:br/>
        <w:t>| Use Case        | Fixed text   | Fast changes   | Safe changes |</w:t>
      </w:r>
    </w:p>
    <w:p w:rsidR="00010066" w:rsidRDefault="007B75F1">
      <w:pPr>
        <w:pStyle w:val="Heading2"/>
      </w:pPr>
      <w:r>
        <w:t>Real-world Analogies</w:t>
      </w:r>
    </w:p>
    <w:p w:rsidR="00010066" w:rsidRDefault="007B75F1">
      <w:pPr>
        <w:pStyle w:val="Heading3"/>
      </w:pPr>
      <w:r>
        <w:t>String – Sealed Letter</w:t>
      </w:r>
    </w:p>
    <w:p w:rsidR="00010066" w:rsidRDefault="007B75F1">
      <w:r>
        <w:t>Imagine you write a letter, seal it in an envelope, and send it. Once it's sealed, you cannot change the contents. If you want to say something new, you have to write a new letter.</w:t>
      </w:r>
      <w:r>
        <w:br/>
        <w:t>• Immutable: Just like the sealed letter, once a String is created, it cannot be changed.</w:t>
      </w:r>
    </w:p>
    <w:p w:rsidR="00010066" w:rsidRDefault="007B75F1">
      <w:pPr>
        <w:pStyle w:val="Heading3"/>
      </w:pPr>
      <w:r>
        <w:t>StringBuilder – Whiteboard</w:t>
      </w:r>
    </w:p>
    <w:p w:rsidR="00010066" w:rsidRDefault="007B75F1">
      <w:r>
        <w:t>Think of a whiteboard where you can write, erase, and rewrite easily. It's perfect for quick changes and drafting ideas.</w:t>
      </w:r>
      <w:r>
        <w:br/>
      </w:r>
      <w:r>
        <w:lastRenderedPageBreak/>
        <w:t>• Mutable: You can change the content without creating a new object.</w:t>
      </w:r>
      <w:r>
        <w:br/>
        <w:t>• Not thread-safe: If multiple people try to write at the same time, it might get messy.</w:t>
      </w:r>
    </w:p>
    <w:p w:rsidR="00010066" w:rsidRDefault="007B75F1">
      <w:pPr>
        <w:pStyle w:val="Heading3"/>
      </w:pPr>
      <w:r>
        <w:t>StringBuffer – Shared Whiteboard with Rules</w:t>
      </w:r>
    </w:p>
    <w:p w:rsidR="00010066" w:rsidRDefault="007B75F1">
      <w:r>
        <w:t>Imagine a whiteboard in a meeting room where multiple people can write, but only one person at a time. There's a rule: wait your turn.</w:t>
      </w:r>
      <w:r>
        <w:br/>
        <w:t>• Mutable and thread-safe: Changes are allowed, but synchronized to avoid conflicts.</w:t>
      </w:r>
    </w:p>
    <w:p w:rsidR="00010066" w:rsidRDefault="007B75F1">
      <w:pPr>
        <w:pStyle w:val="Heading2"/>
      </w:pPr>
      <w:r>
        <w:t>Analogy Summary Table</w:t>
      </w:r>
    </w:p>
    <w:p w:rsidR="00010066" w:rsidRDefault="007B75F1">
      <w:r>
        <w:t>| Concept         | Analogy                        | Key Trait         |</w:t>
      </w:r>
      <w:r>
        <w:br/>
        <w:t>|----------------|--------------------------------|-------------------|</w:t>
      </w:r>
      <w:r>
        <w:br/>
        <w:t>| String          | Sealed letter                  | Immutable         |</w:t>
      </w:r>
      <w:r>
        <w:br/>
        <w:t>| StringBuilder   | Personal whiteboard            | Fast, not thread-safe |</w:t>
      </w:r>
      <w:r>
        <w:br/>
        <w:t>| StringBuffer    | Shared whiteboard with rules   | Safe, but slower  |</w:t>
      </w:r>
    </w:p>
    <w:p w:rsidR="00010066" w:rsidRDefault="007B75F1">
      <w:pPr>
        <w:pStyle w:val="Heading1"/>
      </w:pPr>
      <w:r>
        <w:t>String Pool in Java</w:t>
      </w:r>
    </w:p>
    <w:p w:rsidR="00010066" w:rsidRDefault="007B75F1">
      <w:r>
        <w:t>In Java, the String Pool is a special memory region where string literals are stored. When a string literal is created, Java checks the pool to see if an identical string already exists. If it does, the reference to the existing string is returned instead of creating a new object. This helps in saving memory and improving performance.</w:t>
      </w:r>
    </w:p>
    <w:p w:rsidR="00A55E39" w:rsidRDefault="00A55E39">
      <w:pPr>
        <w:pStyle w:val="Heading2"/>
      </w:pPr>
      <w:r>
        <w:rPr>
          <w:noProof/>
        </w:rPr>
        <w:drawing>
          <wp:inline distT="0" distB="0" distL="0" distR="0">
            <wp:extent cx="5486400" cy="3024188"/>
            <wp:effectExtent l="0" t="0" r="0" b="508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5F1">
        <w:t>ss</w:t>
      </w:r>
    </w:p>
    <w:p w:rsidR="00010066" w:rsidRDefault="007B75F1">
      <w:pPr>
        <w:pStyle w:val="Heading2"/>
      </w:pPr>
      <w:r>
        <w:t>Real-Life Analogy</w:t>
      </w:r>
    </w:p>
    <w:p w:rsidR="00010066" w:rsidRDefault="007B75F1">
      <w:r>
        <w:t xml:space="preserve">Imagine a library where multiple students need the same textbook. Instead of each student buying their own copy, they all use the same copy available in the library. This avoids </w:t>
      </w:r>
      <w:r>
        <w:lastRenderedPageBreak/>
        <w:t>duplication and saves resources. Similarly, the String Pool avoids creating multiple identical string objects.</w:t>
      </w:r>
    </w:p>
    <w:p w:rsidR="00010066" w:rsidRDefault="007B75F1">
      <w:pPr>
        <w:pStyle w:val="Heading2"/>
      </w:pPr>
      <w:r>
        <w:t>Code Example</w:t>
      </w:r>
    </w:p>
    <w:p w:rsidR="00010066" w:rsidRDefault="007B75F1">
      <w:r>
        <w:t>public class StringPoolExample {</w:t>
      </w:r>
      <w:r>
        <w:br/>
        <w:t xml:space="preserve">    public static void main(String[] args) {</w:t>
      </w:r>
      <w:r>
        <w:br/>
        <w:t xml:space="preserve">        String s1 = "Hello";</w:t>
      </w:r>
      <w:r>
        <w:br/>
        <w:t xml:space="preserve">        String s2 = "Hello";</w:t>
      </w:r>
      <w:r>
        <w:br/>
        <w:t xml:space="preserve">        String s3 = new String("Hello");</w:t>
      </w:r>
      <w:r>
        <w:br/>
      </w:r>
      <w:r>
        <w:br/>
        <w:t xml:space="preserve">        System.out.println(s1 == s2); // true, both refer to the same object in the pool</w:t>
      </w:r>
      <w:r>
        <w:br/>
        <w:t xml:space="preserve">        System.out.println(s1 == s3); // false, s3 refers to a new object</w:t>
      </w:r>
      <w:r>
        <w:br/>
        <w:t xml:space="preserve">    }</w:t>
      </w:r>
      <w:r>
        <w:br/>
        <w:t>}</w:t>
      </w:r>
    </w:p>
    <w:p w:rsidR="00BC4BA9" w:rsidRDefault="00BC4BA9" w:rsidP="00BC4BA9">
      <w:pPr>
        <w:pStyle w:val="Title"/>
      </w:pPr>
      <w:r>
        <w:t xml:space="preserve">Java String Methods </w:t>
      </w:r>
    </w:p>
    <w:p w:rsidR="00BC4BA9" w:rsidRDefault="00BC4BA9" w:rsidP="00BC4BA9">
      <w:pPr>
        <w:pStyle w:val="Heading1"/>
      </w:pPr>
      <w:proofErr w:type="gramStart"/>
      <w:r>
        <w:t>length(</w:t>
      </w:r>
      <w:proofErr w:type="gramEnd"/>
      <w:r>
        <w:t>)</w:t>
      </w:r>
    </w:p>
    <w:p w:rsidR="00BC4BA9" w:rsidRDefault="00BC4BA9" w:rsidP="00BC4BA9">
      <w:r>
        <w:t>Purpose: Returns the number of characters in the string.</w:t>
      </w:r>
    </w:p>
    <w:p w:rsidR="00BC4BA9" w:rsidRDefault="00BC4BA9" w:rsidP="00BC4BA9">
      <w:r>
        <w:t>Use Case: Validating input length (e.g., password must be at least 8 characters).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password = "secret123";</w:t>
      </w:r>
      <w:r>
        <w:br/>
        <w:t>if (</w:t>
      </w:r>
      <w:proofErr w:type="spellStart"/>
      <w:r>
        <w:t>password.length</w:t>
      </w:r>
      <w:proofErr w:type="spellEnd"/>
      <w:r>
        <w:t>() &lt; 8) {</w:t>
      </w:r>
      <w:r>
        <w:br/>
        <w:t xml:space="preserve">    </w:t>
      </w:r>
      <w:proofErr w:type="spellStart"/>
      <w:r>
        <w:t>System.out.println</w:t>
      </w:r>
      <w:proofErr w:type="spellEnd"/>
      <w:r>
        <w:t>("Password too short!");</w:t>
      </w:r>
      <w:r>
        <w:br/>
        <w:t>}</w:t>
      </w:r>
    </w:p>
    <w:p w:rsidR="00BC4BA9" w:rsidRDefault="00BC4BA9" w:rsidP="00BC4BA9">
      <w:pPr>
        <w:pStyle w:val="Heading1"/>
      </w:pPr>
      <w:proofErr w:type="spellStart"/>
      <w:proofErr w:type="gramStart"/>
      <w:r>
        <w:t>charAt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BC4BA9" w:rsidRDefault="00BC4BA9" w:rsidP="00BC4BA9">
      <w:r>
        <w:t>Purpose: Returns the character at the specified index.</w:t>
      </w:r>
    </w:p>
    <w:p w:rsidR="00BC4BA9" w:rsidRDefault="00BC4BA9" w:rsidP="00BC4BA9">
      <w:r>
        <w:t>Use Case: Parsing characters (e.g., checking if the first character is uppercase).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name = "Alice";</w:t>
      </w:r>
      <w:r>
        <w:br/>
        <w:t>if (</w:t>
      </w:r>
      <w:proofErr w:type="spellStart"/>
      <w:r>
        <w:t>Character.isUpperCase</w:t>
      </w:r>
      <w:proofErr w:type="spellEnd"/>
      <w:r>
        <w:t>(</w:t>
      </w:r>
      <w:proofErr w:type="spellStart"/>
      <w:r>
        <w:t>name.charAt</w:t>
      </w:r>
      <w:proofErr w:type="spellEnd"/>
      <w:r>
        <w:t>(0))) {</w:t>
      </w:r>
      <w:r>
        <w:br/>
        <w:t xml:space="preserve">    </w:t>
      </w:r>
      <w:proofErr w:type="spellStart"/>
      <w:r>
        <w:t>System.out.println</w:t>
      </w:r>
      <w:proofErr w:type="spellEnd"/>
      <w:r>
        <w:t>("Name starts with a capital letter.");</w:t>
      </w:r>
      <w:r>
        <w:br/>
        <w:t>}</w:t>
      </w:r>
    </w:p>
    <w:p w:rsidR="00BC4BA9" w:rsidRDefault="00BC4BA9" w:rsidP="00BC4BA9">
      <w:pPr>
        <w:pStyle w:val="Heading1"/>
      </w:pPr>
      <w:proofErr w:type="gramStart"/>
      <w:r>
        <w:lastRenderedPageBreak/>
        <w:t>substring(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>), substring(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</w:t>
      </w:r>
    </w:p>
    <w:p w:rsidR="00BC4BA9" w:rsidRDefault="00BC4BA9" w:rsidP="00BC4BA9">
      <w:r>
        <w:t>Purpose: Extracts a portion of the string.</w:t>
      </w:r>
    </w:p>
    <w:p w:rsidR="00BC4BA9" w:rsidRDefault="00BC4BA9" w:rsidP="00BC4BA9">
      <w:r>
        <w:t>Use Case: Extracting domain from an email.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email = "user@example.com";</w:t>
      </w:r>
      <w:r>
        <w:br/>
        <w:t xml:space="preserve">String domain = </w:t>
      </w:r>
      <w:proofErr w:type="spellStart"/>
      <w:r>
        <w:t>email.substring</w:t>
      </w:r>
      <w:proofErr w:type="spellEnd"/>
      <w:r>
        <w:t>(</w:t>
      </w:r>
      <w:proofErr w:type="spellStart"/>
      <w:r>
        <w:t>email.indexOf</w:t>
      </w:r>
      <w:proofErr w:type="spellEnd"/>
      <w:r>
        <w:t>("@") + 1);</w:t>
      </w:r>
      <w:r>
        <w:br/>
      </w:r>
      <w:proofErr w:type="spellStart"/>
      <w:r>
        <w:t>System.out.println</w:t>
      </w:r>
      <w:proofErr w:type="spellEnd"/>
      <w:r>
        <w:t>(domain); // example.com</w:t>
      </w:r>
    </w:p>
    <w:p w:rsidR="00BC4BA9" w:rsidRDefault="00BC4BA9" w:rsidP="00BC4BA9">
      <w:pPr>
        <w:pStyle w:val="Heading1"/>
      </w:pPr>
      <w:proofErr w:type="gramStart"/>
      <w:r>
        <w:t>equals(</w:t>
      </w:r>
      <w:proofErr w:type="gramEnd"/>
      <w:r>
        <w:t xml:space="preserve">String </w:t>
      </w:r>
      <w:proofErr w:type="spellStart"/>
      <w:r>
        <w:t>anotherString</w:t>
      </w:r>
      <w:proofErr w:type="spellEnd"/>
      <w:r>
        <w:t>)</w:t>
      </w:r>
    </w:p>
    <w:p w:rsidR="00BC4BA9" w:rsidRDefault="00BC4BA9" w:rsidP="00BC4BA9">
      <w:r>
        <w:t>Purpose: Compares two strings for exact match (case-sensitive).</w:t>
      </w:r>
    </w:p>
    <w:p w:rsidR="00BC4BA9" w:rsidRDefault="00BC4BA9" w:rsidP="00BC4BA9">
      <w:r>
        <w:t>Use Case: Checking login credentials.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if (</w:t>
      </w:r>
      <w:proofErr w:type="spellStart"/>
      <w:r>
        <w:t>inputPassword.equals</w:t>
      </w:r>
      <w:proofErr w:type="spellEnd"/>
      <w:r>
        <w:t>(</w:t>
      </w:r>
      <w:proofErr w:type="spellStart"/>
      <w:r>
        <w:t>storedPassword</w:t>
      </w:r>
      <w:proofErr w:type="spellEnd"/>
      <w:r>
        <w:t>)) {</w:t>
      </w:r>
      <w:r>
        <w:br/>
        <w:t xml:space="preserve">    </w:t>
      </w:r>
      <w:proofErr w:type="spellStart"/>
      <w:r>
        <w:t>System.out.println</w:t>
      </w:r>
      <w:proofErr w:type="spellEnd"/>
      <w:r>
        <w:t>("Login successful.");</w:t>
      </w:r>
      <w:r>
        <w:br/>
        <w:t>}</w:t>
      </w:r>
    </w:p>
    <w:p w:rsidR="00BC4BA9" w:rsidRDefault="00BC4BA9" w:rsidP="00BC4BA9">
      <w:pPr>
        <w:pStyle w:val="Heading1"/>
      </w:pP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anotherString</w:t>
      </w:r>
      <w:proofErr w:type="spellEnd"/>
      <w:r>
        <w:t>)</w:t>
      </w:r>
    </w:p>
    <w:p w:rsidR="00BC4BA9" w:rsidRDefault="00BC4BA9" w:rsidP="00BC4BA9">
      <w:r>
        <w:t>Purpose: Compares two strings ignoring case.</w:t>
      </w:r>
    </w:p>
    <w:p w:rsidR="00BC4BA9" w:rsidRDefault="00BC4BA9" w:rsidP="00BC4BA9">
      <w:r>
        <w:t>Use Case: Comparing usernames or emails.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if (</w:t>
      </w:r>
      <w:proofErr w:type="spellStart"/>
      <w:r>
        <w:t>inputEmail.equalsIgnoreCase</w:t>
      </w:r>
      <w:proofErr w:type="spellEnd"/>
      <w:r>
        <w:t>(</w:t>
      </w:r>
      <w:proofErr w:type="spellStart"/>
      <w:r>
        <w:t>storedEmail</w:t>
      </w:r>
      <w:proofErr w:type="spellEnd"/>
      <w:r>
        <w:t>)) {</w:t>
      </w:r>
      <w:r>
        <w:br/>
        <w:t xml:space="preserve">    </w:t>
      </w:r>
      <w:proofErr w:type="spellStart"/>
      <w:r>
        <w:t>System.out.println</w:t>
      </w:r>
      <w:proofErr w:type="spellEnd"/>
      <w:r>
        <w:t>("Email matched.");</w:t>
      </w:r>
      <w:r>
        <w:br/>
        <w:t>}</w:t>
      </w:r>
    </w:p>
    <w:p w:rsidR="00BC4BA9" w:rsidRDefault="00BC4BA9" w:rsidP="00BC4BA9">
      <w:pPr>
        <w:pStyle w:val="Heading1"/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), </w:t>
      </w:r>
      <w:proofErr w:type="spellStart"/>
      <w:r>
        <w:t>toUpperCase</w:t>
      </w:r>
      <w:proofErr w:type="spellEnd"/>
      <w:r>
        <w:t>()</w:t>
      </w:r>
    </w:p>
    <w:p w:rsidR="00BC4BA9" w:rsidRDefault="00BC4BA9" w:rsidP="00BC4BA9">
      <w:r>
        <w:t>Purpose: Converts all characters to lower or upper case.</w:t>
      </w:r>
    </w:p>
    <w:p w:rsidR="00BC4BA9" w:rsidRDefault="00BC4BA9" w:rsidP="00BC4BA9">
      <w:r>
        <w:t>Use Case: Case-insensitive search or standardizing data.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keyword = "Laptop";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keyword.toLowerCase</w:t>
      </w:r>
      <w:proofErr w:type="spellEnd"/>
      <w:r>
        <w:t>()); // laptop</w:t>
      </w:r>
    </w:p>
    <w:p w:rsidR="00BC4BA9" w:rsidRDefault="00BC4BA9" w:rsidP="00BC4BA9">
      <w:pPr>
        <w:pStyle w:val="Heading1"/>
      </w:pPr>
      <w:proofErr w:type="gramStart"/>
      <w:r>
        <w:lastRenderedPageBreak/>
        <w:t>trim(</w:t>
      </w:r>
      <w:proofErr w:type="gramEnd"/>
      <w:r>
        <w:t>)</w:t>
      </w:r>
    </w:p>
    <w:p w:rsidR="00BC4BA9" w:rsidRDefault="00BC4BA9" w:rsidP="00BC4BA9">
      <w:r>
        <w:t>Purpose: Removes leading and trailing whitespace.</w:t>
      </w:r>
    </w:p>
    <w:p w:rsidR="00BC4BA9" w:rsidRDefault="00BC4BA9" w:rsidP="00BC4BA9">
      <w:r>
        <w:t>Use Case: Cleaning user input.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username = "  admin  ";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username.trim</w:t>
      </w:r>
      <w:proofErr w:type="spellEnd"/>
      <w:r>
        <w:t>()); // "admin"</w:t>
      </w:r>
    </w:p>
    <w:p w:rsidR="00BC4BA9" w:rsidRDefault="00BC4BA9" w:rsidP="00BC4BA9">
      <w:pPr>
        <w:pStyle w:val="Heading1"/>
      </w:pPr>
      <w:proofErr w:type="gramStart"/>
      <w:r>
        <w:t>contains(</w:t>
      </w:r>
      <w:proofErr w:type="spellStart"/>
      <w:proofErr w:type="gramEnd"/>
      <w:r>
        <w:t>CharSequence</w:t>
      </w:r>
      <w:proofErr w:type="spellEnd"/>
      <w:r>
        <w:t xml:space="preserve"> s)</w:t>
      </w:r>
    </w:p>
    <w:p w:rsidR="00BC4BA9" w:rsidRDefault="00BC4BA9" w:rsidP="00BC4BA9">
      <w:r>
        <w:t>Purpose: Checks if the string contains a sequence.</w:t>
      </w:r>
    </w:p>
    <w:p w:rsidR="00BC4BA9" w:rsidRDefault="00BC4BA9" w:rsidP="00BC4BA9">
      <w:r>
        <w:t>Use Case: Searching for keywords in product descriptions.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description = "This phone has a great camera.";</w:t>
      </w:r>
      <w:r>
        <w:br/>
        <w:t>if (</w:t>
      </w:r>
      <w:proofErr w:type="spellStart"/>
      <w:r>
        <w:t>description.contains</w:t>
      </w:r>
      <w:proofErr w:type="spellEnd"/>
      <w:r>
        <w:t>("camera")) {</w:t>
      </w:r>
      <w:r>
        <w:br/>
        <w:t xml:space="preserve">    </w:t>
      </w:r>
      <w:proofErr w:type="spellStart"/>
      <w:r>
        <w:t>System.out.println</w:t>
      </w:r>
      <w:proofErr w:type="spellEnd"/>
      <w:r>
        <w:t>("Camera feature found.");</w:t>
      </w:r>
      <w:r>
        <w:br/>
        <w:t>}</w:t>
      </w:r>
    </w:p>
    <w:p w:rsidR="00BC4BA9" w:rsidRDefault="00BC4BA9" w:rsidP="00BC4BA9">
      <w:pPr>
        <w:pStyle w:val="Heading1"/>
      </w:pP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String prefix), </w:t>
      </w:r>
      <w:proofErr w:type="spellStart"/>
      <w:r>
        <w:t>endsWith</w:t>
      </w:r>
      <w:proofErr w:type="spellEnd"/>
      <w:r>
        <w:t>(String suffix)</w:t>
      </w:r>
    </w:p>
    <w:p w:rsidR="00BC4BA9" w:rsidRDefault="00BC4BA9" w:rsidP="00BC4BA9">
      <w:r>
        <w:t>Purpose: Checks if a string starts or ends with a specific substring.</w:t>
      </w:r>
    </w:p>
    <w:p w:rsidR="00BC4BA9" w:rsidRDefault="00BC4BA9" w:rsidP="00BC4BA9">
      <w:r>
        <w:t>Use Case: Validating file types or log entries.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 xml:space="preserve">String </w:t>
      </w:r>
      <w:proofErr w:type="spellStart"/>
      <w:r>
        <w:t>fileName</w:t>
      </w:r>
      <w:proofErr w:type="spellEnd"/>
      <w:r>
        <w:t xml:space="preserve"> = "report.pdf";</w:t>
      </w:r>
      <w:r>
        <w:br/>
        <w:t>if (</w:t>
      </w:r>
      <w:proofErr w:type="spellStart"/>
      <w:r>
        <w:t>fileName.endsWith</w:t>
      </w:r>
      <w:proofErr w:type="spellEnd"/>
      <w:r>
        <w:t>(".pdf")) {</w:t>
      </w:r>
      <w:r>
        <w:br/>
        <w:t xml:space="preserve">    </w:t>
      </w:r>
      <w:proofErr w:type="spellStart"/>
      <w:r>
        <w:t>System.out.println</w:t>
      </w:r>
      <w:proofErr w:type="spellEnd"/>
      <w:r>
        <w:t>("PDF file detected.");</w:t>
      </w:r>
      <w:r>
        <w:br/>
        <w:t>}</w:t>
      </w:r>
    </w:p>
    <w:p w:rsidR="00BC4BA9" w:rsidRDefault="00BC4BA9" w:rsidP="00BC4BA9">
      <w:pPr>
        <w:pStyle w:val="Heading1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lastIndexOf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BC4BA9" w:rsidRDefault="00BC4BA9" w:rsidP="00BC4BA9">
      <w:r>
        <w:t>Purpose: Returns the index of the first/last occurrence of a substring.</w:t>
      </w:r>
    </w:p>
    <w:p w:rsidR="00BC4BA9" w:rsidRDefault="00BC4BA9" w:rsidP="00BC4BA9">
      <w:r>
        <w:t>Use Case: Parsing structured strings like URLs or logs.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lastRenderedPageBreak/>
        <w:t xml:space="preserve">String </w:t>
      </w:r>
      <w:proofErr w:type="spellStart"/>
      <w:r>
        <w:t>url</w:t>
      </w:r>
      <w:proofErr w:type="spellEnd"/>
      <w:r>
        <w:t xml:space="preserve"> = "https://example.com/page";</w:t>
      </w:r>
      <w:r>
        <w:br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url.indexOf</w:t>
      </w:r>
      <w:proofErr w:type="spellEnd"/>
      <w:r>
        <w:t>("example");</w:t>
      </w:r>
      <w:r>
        <w:br/>
      </w:r>
      <w:proofErr w:type="spellStart"/>
      <w:r>
        <w:t>System.out.println</w:t>
      </w:r>
      <w:proofErr w:type="spellEnd"/>
      <w:r>
        <w:t>(index); // 8</w:t>
      </w:r>
    </w:p>
    <w:p w:rsidR="00BC4BA9" w:rsidRDefault="00BC4BA9" w:rsidP="00BC4BA9">
      <w:pPr>
        <w:pStyle w:val="Heading1"/>
      </w:pPr>
      <w:proofErr w:type="gramStart"/>
      <w:r>
        <w:t>replace(</w:t>
      </w:r>
      <w:proofErr w:type="gramEnd"/>
      <w:r>
        <w:t xml:space="preserve">char </w:t>
      </w:r>
      <w:proofErr w:type="spellStart"/>
      <w:r>
        <w:t>oldChar</w:t>
      </w:r>
      <w:proofErr w:type="spellEnd"/>
      <w:r>
        <w:t xml:space="preserve">, char </w:t>
      </w:r>
      <w:proofErr w:type="spellStart"/>
      <w:r>
        <w:t>newChar</w:t>
      </w:r>
      <w:proofErr w:type="spellEnd"/>
      <w:r>
        <w:t xml:space="preserve">), </w:t>
      </w:r>
      <w:proofErr w:type="spellStart"/>
      <w:r>
        <w:t>replaceAll</w:t>
      </w:r>
      <w:proofErr w:type="spellEnd"/>
      <w:r>
        <w:t>(String regex, String replacement)</w:t>
      </w:r>
    </w:p>
    <w:p w:rsidR="00BC4BA9" w:rsidRDefault="00BC4BA9" w:rsidP="00BC4BA9">
      <w:r>
        <w:t>Purpose: Replaces characters or substrings.</w:t>
      </w:r>
    </w:p>
    <w:p w:rsidR="00BC4BA9" w:rsidRDefault="00BC4BA9" w:rsidP="00BC4BA9">
      <w:r>
        <w:t>Use Case: Sanitizing input or formatting strings.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text = "Hello World";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text.replace</w:t>
      </w:r>
      <w:proofErr w:type="spellEnd"/>
      <w:r>
        <w:t xml:space="preserve">(" ", "_")); // </w:t>
      </w:r>
      <w:proofErr w:type="spellStart"/>
      <w:r>
        <w:t>Hello_World</w:t>
      </w:r>
      <w:proofErr w:type="spellEnd"/>
    </w:p>
    <w:p w:rsidR="00BC4BA9" w:rsidRDefault="00BC4BA9" w:rsidP="00BC4BA9">
      <w:pPr>
        <w:pStyle w:val="Heading1"/>
      </w:pPr>
      <w:proofErr w:type="gramStart"/>
      <w:r>
        <w:t>split(</w:t>
      </w:r>
      <w:proofErr w:type="gramEnd"/>
      <w:r>
        <w:t>String regex)</w:t>
      </w:r>
    </w:p>
    <w:p w:rsidR="00BC4BA9" w:rsidRDefault="00BC4BA9" w:rsidP="00BC4BA9">
      <w:r>
        <w:t>Purpose: Splits the string into an array based on a delimiter.</w:t>
      </w:r>
    </w:p>
    <w:p w:rsidR="00BC4BA9" w:rsidRDefault="00BC4BA9" w:rsidP="00BC4BA9">
      <w:r>
        <w:t>Use Case: Parsing CSV data or user input.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csv = "</w:t>
      </w:r>
      <w:proofErr w:type="spellStart"/>
      <w:r>
        <w:t>apple,banana,grape</w:t>
      </w:r>
      <w:proofErr w:type="spellEnd"/>
      <w:r>
        <w:t>";</w:t>
      </w:r>
      <w:r>
        <w:br/>
        <w:t xml:space="preserve">String[] fruits = </w:t>
      </w:r>
      <w:proofErr w:type="spellStart"/>
      <w:r>
        <w:t>csv.split</w:t>
      </w:r>
      <w:proofErr w:type="spellEnd"/>
      <w:r>
        <w:t>(",");</w:t>
      </w:r>
    </w:p>
    <w:p w:rsidR="00BC4BA9" w:rsidRDefault="00BC4BA9" w:rsidP="00BC4BA9">
      <w:pPr>
        <w:pStyle w:val="Heading1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), </w:t>
      </w:r>
      <w:proofErr w:type="spellStart"/>
      <w:r>
        <w:t>isBlank</w:t>
      </w:r>
      <w:proofErr w:type="spellEnd"/>
      <w:r>
        <w:t>()</w:t>
      </w:r>
    </w:p>
    <w:p w:rsidR="00BC4BA9" w:rsidRDefault="00BC4BA9" w:rsidP="00BC4BA9">
      <w:r>
        <w:t>Purpose: Checks if the string is empty or only whitespace.</w:t>
      </w:r>
    </w:p>
    <w:p w:rsidR="00BC4BA9" w:rsidRDefault="00BC4BA9" w:rsidP="00BC4BA9">
      <w:r>
        <w:t>Use Case: Validating form fields.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>String input = "   ";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input.isBlank</w:t>
      </w:r>
      <w:proofErr w:type="spellEnd"/>
      <w:r>
        <w:t>()); // true</w:t>
      </w:r>
    </w:p>
    <w:p w:rsidR="00BC4BA9" w:rsidRDefault="00BC4BA9" w:rsidP="00BC4BA9">
      <w:pPr>
        <w:pStyle w:val="Heading1"/>
      </w:pP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</w:p>
    <w:p w:rsidR="00BC4BA9" w:rsidRDefault="00BC4BA9" w:rsidP="00BC4BA9">
      <w:r>
        <w:t>Purpose: Converts other data types to string.</w:t>
      </w:r>
    </w:p>
    <w:p w:rsidR="00BC4BA9" w:rsidRDefault="00BC4BA9" w:rsidP="00BC4BA9">
      <w:r>
        <w:t>Use Case: Logging or displaying numbers.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proofErr w:type="spellStart"/>
      <w:r>
        <w:lastRenderedPageBreak/>
        <w:t>int</w:t>
      </w:r>
      <w:proofErr w:type="spellEnd"/>
      <w:r>
        <w:t xml:space="preserve"> age = 25;</w:t>
      </w:r>
      <w:r>
        <w:br/>
        <w:t xml:space="preserve">String </w:t>
      </w:r>
      <w:proofErr w:type="spellStart"/>
      <w:r>
        <w:t>ageStr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(age);</w:t>
      </w:r>
    </w:p>
    <w:p w:rsidR="00BC4BA9" w:rsidRDefault="00BC4BA9" w:rsidP="00BC4BA9">
      <w:pPr>
        <w:pStyle w:val="Heading1"/>
      </w:pPr>
      <w:proofErr w:type="gramStart"/>
      <w:r>
        <w:t>format(</w:t>
      </w:r>
      <w:proofErr w:type="gramEnd"/>
      <w:r>
        <w:t xml:space="preserve">String format, Object... </w:t>
      </w:r>
      <w:proofErr w:type="spellStart"/>
      <w:r>
        <w:t>args</w:t>
      </w:r>
      <w:proofErr w:type="spellEnd"/>
      <w:r>
        <w:t>)</w:t>
      </w:r>
    </w:p>
    <w:p w:rsidR="00BC4BA9" w:rsidRDefault="00BC4BA9" w:rsidP="00BC4BA9">
      <w:r>
        <w:t xml:space="preserve">Purpose: Formats strings like </w:t>
      </w:r>
      <w:proofErr w:type="spellStart"/>
      <w:r>
        <w:t>printf</w:t>
      </w:r>
      <w:proofErr w:type="spellEnd"/>
      <w:r>
        <w:t>.</w:t>
      </w:r>
    </w:p>
    <w:p w:rsidR="00BC4BA9" w:rsidRDefault="00BC4BA9" w:rsidP="00BC4BA9">
      <w:r>
        <w:t>Use Case: Invoice numbers, reports, logs.</w:t>
      </w:r>
    </w:p>
    <w:p w:rsidR="00BC4BA9" w:rsidRDefault="00BC4BA9" w:rsidP="00BC4BA9">
      <w:r>
        <w:t>Example:</w:t>
      </w:r>
    </w:p>
    <w:p w:rsidR="00BC4BA9" w:rsidRDefault="00BC4BA9" w:rsidP="00BC4BA9">
      <w:pPr>
        <w:pStyle w:val="IntenseQuote"/>
      </w:pPr>
      <w:r>
        <w:t xml:space="preserve">String invoice = </w:t>
      </w:r>
      <w:proofErr w:type="spellStart"/>
      <w:r>
        <w:t>String.format</w:t>
      </w:r>
      <w:proofErr w:type="spellEnd"/>
      <w:r>
        <w:t>("INV-%05d", 123);</w:t>
      </w:r>
      <w:r>
        <w:br/>
      </w:r>
      <w:proofErr w:type="spellStart"/>
      <w:r>
        <w:t>System.out.println</w:t>
      </w:r>
      <w:proofErr w:type="spellEnd"/>
      <w:r>
        <w:t>(invoice); // INV-00123</w:t>
      </w:r>
    </w:p>
    <w:p w:rsidR="00BC4BA9" w:rsidRDefault="00BC4BA9"/>
    <w:sectPr w:rsidR="00BC4B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066"/>
    <w:rsid w:val="00034616"/>
    <w:rsid w:val="0006063C"/>
    <w:rsid w:val="0012209F"/>
    <w:rsid w:val="0015074B"/>
    <w:rsid w:val="0029639D"/>
    <w:rsid w:val="00326F90"/>
    <w:rsid w:val="007A740F"/>
    <w:rsid w:val="007B75F1"/>
    <w:rsid w:val="0083639D"/>
    <w:rsid w:val="00A55E39"/>
    <w:rsid w:val="00AA1D8D"/>
    <w:rsid w:val="00B47730"/>
    <w:rsid w:val="00BC4B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70CF8"/>
  <w14:defaultImageDpi w14:val="300"/>
  <w15:docId w15:val="{B5DDDA8D-826C-444A-8C50-AA71EA0D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C4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C09BC6-3847-44FB-9429-C6F5C300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Sen Singh Yadav</cp:lastModifiedBy>
  <cp:revision>10</cp:revision>
  <dcterms:created xsi:type="dcterms:W3CDTF">2013-12-23T23:15:00Z</dcterms:created>
  <dcterms:modified xsi:type="dcterms:W3CDTF">2025-07-09T17:55:00Z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bfdac58c-93f9-4a61-ae5f-cdcf9f32f21b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