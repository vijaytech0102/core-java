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081167" w14:textId="77777777" w:rsidR="009B4DA3" w:rsidRDefault="003738BE">
      <w:pPr>
        <w:pStyle w:val="Title"/>
      </w:pPr>
      <w:r>
        <w:t>Java 8</w:t>
      </w:r>
      <w:r w:rsidR="004E1652">
        <w:t xml:space="preserve"> Features with Complete Example</w:t>
      </w:r>
    </w:p>
    <w:p w14:paraId="1A908DC9" w14:textId="77777777" w:rsidR="009B4DA3" w:rsidRDefault="003738BE" w:rsidP="00616B7C">
      <w:pPr>
        <w:pStyle w:val="Heading1"/>
        <w:numPr>
          <w:ilvl w:val="0"/>
          <w:numId w:val="14"/>
        </w:numPr>
      </w:pPr>
      <w:r>
        <w:t>Lambda Expressions</w:t>
      </w:r>
    </w:p>
    <w:p w14:paraId="202C025D" w14:textId="38577AAD" w:rsidR="00616B7C" w:rsidRPr="00616B7C" w:rsidRDefault="00616B7C" w:rsidP="00616B7C">
      <w:pPr>
        <w:rPr>
          <w:rFonts w:ascii="Courier New" w:hAnsi="Courier New"/>
        </w:rPr>
      </w:pPr>
      <w:r w:rsidRPr="00616B7C">
        <w:rPr>
          <w:rFonts w:ascii="Courier New" w:hAnsi="Courier New"/>
        </w:rPr>
        <w:t>A </w:t>
      </w:r>
      <w:r w:rsidRPr="00616B7C">
        <w:rPr>
          <w:rFonts w:ascii="Courier New" w:hAnsi="Courier New"/>
          <w:b/>
          <w:bCs/>
        </w:rPr>
        <w:t>lambda expression</w:t>
      </w:r>
      <w:r w:rsidRPr="00616B7C">
        <w:rPr>
          <w:rFonts w:ascii="Courier New" w:hAnsi="Courier New"/>
        </w:rPr>
        <w:t> in Java is a concise way to represent an </w:t>
      </w:r>
      <w:r w:rsidRPr="00616B7C">
        <w:rPr>
          <w:rFonts w:ascii="Courier New" w:hAnsi="Courier New"/>
          <w:b/>
          <w:bCs/>
        </w:rPr>
        <w:t>anonymous function</w:t>
      </w:r>
      <w:r w:rsidRPr="00616B7C">
        <w:rPr>
          <w:rFonts w:ascii="Courier New" w:hAnsi="Courier New"/>
        </w:rPr>
        <w:t>—a function without a name that can be passed around as a value.</w:t>
      </w:r>
    </w:p>
    <w:p w14:paraId="53637A8F" w14:textId="77777777" w:rsidR="00616B7C" w:rsidRPr="007C014C" w:rsidRDefault="00616B7C" w:rsidP="00616B7C">
      <w:pPr>
        <w:rPr>
          <w:rFonts w:ascii="Courier New" w:hAnsi="Courier New"/>
          <w:b/>
        </w:rPr>
      </w:pPr>
      <w:r w:rsidRPr="007C014C">
        <w:rPr>
          <w:rFonts w:ascii="Segoe UI Symbol" w:hAnsi="Segoe UI Symbol" w:cs="Segoe UI Symbol"/>
          <w:b/>
        </w:rPr>
        <w:t>✅</w:t>
      </w:r>
      <w:r w:rsidRPr="007C014C">
        <w:rPr>
          <w:rFonts w:ascii="Courier New" w:hAnsi="Courier New"/>
          <w:b/>
        </w:rPr>
        <w:t xml:space="preserve"> Example</w:t>
      </w:r>
    </w:p>
    <w:p w14:paraId="2A619272" w14:textId="77777777" w:rsidR="00616B7C" w:rsidRPr="00616B7C" w:rsidRDefault="00616B7C" w:rsidP="00616B7C">
      <w:pPr>
        <w:pStyle w:val="NormalWeb"/>
        <w:rPr>
          <w:i/>
          <w:color w:val="548DD4" w:themeColor="text2" w:themeTint="99"/>
        </w:rPr>
      </w:pPr>
      <w:r w:rsidRPr="00616B7C">
        <w:rPr>
          <w:i/>
          <w:color w:val="548DD4" w:themeColor="text2" w:themeTint="99"/>
        </w:rPr>
        <w:t>List names = Arrays.asList("Alice", "Bob", "Charlie");</w:t>
      </w:r>
    </w:p>
    <w:p w14:paraId="7C3BF8BA" w14:textId="77777777" w:rsidR="00616B7C" w:rsidRPr="00616B7C" w:rsidRDefault="00616B7C" w:rsidP="00616B7C">
      <w:pPr>
        <w:pStyle w:val="NormalWeb"/>
        <w:rPr>
          <w:i/>
          <w:color w:val="548DD4" w:themeColor="text2" w:themeTint="99"/>
        </w:rPr>
      </w:pPr>
      <w:r w:rsidRPr="00616B7C">
        <w:rPr>
          <w:i/>
          <w:color w:val="548DD4" w:themeColor="text2" w:themeTint="99"/>
        </w:rPr>
        <w:t>names.forEach(name -&gt; System.out.println(name));</w:t>
      </w:r>
    </w:p>
    <w:p w14:paraId="23C1E531" w14:textId="77777777" w:rsidR="00616B7C" w:rsidRPr="004906D7" w:rsidRDefault="00616B7C" w:rsidP="00616B7C">
      <w:r w:rsidRPr="004906D7">
        <w:t>name -&gt; System.out.println(name) is a lambda expression.</w:t>
      </w:r>
    </w:p>
    <w:p w14:paraId="608258BF" w14:textId="77777777" w:rsidR="00616B7C" w:rsidRPr="004906D7" w:rsidRDefault="00616B7C" w:rsidP="00616B7C">
      <w:r w:rsidRPr="004906D7">
        <w:t>It takes one parameter (name) and prints it.</w:t>
      </w:r>
    </w:p>
    <w:p w14:paraId="03939053" w14:textId="77777777" w:rsidR="00616B7C" w:rsidRPr="004906D7" w:rsidRDefault="00616B7C" w:rsidP="00616B7C">
      <w:r w:rsidRPr="004906D7">
        <w:t>It's passed to the forEach method to apply the action to each element.</w:t>
      </w:r>
    </w:p>
    <w:p w14:paraId="4F147A12" w14:textId="77777777" w:rsidR="00616B7C" w:rsidRPr="004906D7" w:rsidRDefault="00616B7C" w:rsidP="00616B7C">
      <w:pPr>
        <w:rPr>
          <w:b/>
        </w:rPr>
      </w:pPr>
      <w:r w:rsidRPr="004906D7">
        <w:rPr>
          <w:b/>
          <w:color w:val="548DD4" w:themeColor="text2" w:themeTint="99"/>
        </w:rPr>
        <w:t>Why Use Lambda Expressions?</w:t>
      </w:r>
    </w:p>
    <w:p w14:paraId="5F9BEE09" w14:textId="77777777" w:rsidR="00616B7C" w:rsidRPr="004906D7" w:rsidRDefault="00616B7C" w:rsidP="00616B7C">
      <w:r w:rsidRPr="004906D7">
        <w:t>Lambda expressions are used primarily to:</w:t>
      </w:r>
    </w:p>
    <w:p w14:paraId="7C07C5E1" w14:textId="77777777" w:rsidR="00616B7C" w:rsidRPr="004906D7" w:rsidRDefault="00616B7C" w:rsidP="00616B7C">
      <w:r w:rsidRPr="004906D7">
        <w:t>Simplify code</w:t>
      </w:r>
    </w:p>
    <w:p w14:paraId="513F372F" w14:textId="77777777" w:rsidR="00616B7C" w:rsidRPr="004906D7" w:rsidRDefault="00616B7C" w:rsidP="00616B7C">
      <w:r w:rsidRPr="004906D7">
        <w:t>Make it more readable</w:t>
      </w:r>
    </w:p>
    <w:p w14:paraId="0134D607" w14:textId="77777777" w:rsidR="00616B7C" w:rsidRPr="004906D7" w:rsidRDefault="00616B7C" w:rsidP="00616B7C">
      <w:r w:rsidRPr="004906D7">
        <w:t>Enable functional programming features in Java</w:t>
      </w:r>
    </w:p>
    <w:p w14:paraId="630376C0" w14:textId="77777777" w:rsidR="00616B7C" w:rsidRPr="004906D7" w:rsidRDefault="00616B7C" w:rsidP="00616B7C">
      <w:r w:rsidRPr="004906D7">
        <w:t>Replace anonymous inner classes</w:t>
      </w:r>
    </w:p>
    <w:p w14:paraId="16EF8409" w14:textId="77777777" w:rsidR="004906D7" w:rsidRDefault="004906D7"/>
    <w:p w14:paraId="7DA91BDE" w14:textId="77777777" w:rsidR="009B4DA3" w:rsidRDefault="003738BE">
      <w:r>
        <w:t>Lambda expressions enable you to treat functionality as a method argument or pass code as data.</w:t>
      </w:r>
    </w:p>
    <w:p w14:paraId="5B9F023E" w14:textId="77777777" w:rsidR="009B4DA3" w:rsidRDefault="003738BE">
      <w:r>
        <w:rPr>
          <w:rFonts w:ascii="Courier New" w:hAnsi="Courier New"/>
        </w:rPr>
        <w:t>import java.util.Arrays;</w:t>
      </w:r>
      <w:r>
        <w:rPr>
          <w:rFonts w:ascii="Courier New" w:hAnsi="Courier New"/>
        </w:rPr>
        <w:br/>
        <w:t>import java.util.List;</w:t>
      </w:r>
      <w:r>
        <w:rPr>
          <w:rFonts w:ascii="Courier New" w:hAnsi="Courier New"/>
        </w:rPr>
        <w:br/>
        <w:t>import java.util.stream.Collectors;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LambdaExample {</w:t>
      </w:r>
      <w:r>
        <w:rPr>
          <w:rFonts w:ascii="Courier New" w:hAnsi="Courier New"/>
        </w:rPr>
        <w:br/>
        <w:t xml:space="preserve">    public static void main(String[] args) {</w:t>
      </w:r>
      <w:r>
        <w:rPr>
          <w:rFonts w:ascii="Courier New" w:hAnsi="Courier New"/>
        </w:rPr>
        <w:br/>
        <w:t xml:space="preserve">        List&lt;Integer&gt; numbers = Arrays.asList(10, 25, 30, 45, 60);</w:t>
      </w:r>
      <w:r>
        <w:rPr>
          <w:rFonts w:ascii="Courier New" w:hAnsi="Courier New"/>
        </w:rPr>
        <w:br/>
        <w:t xml:space="preserve">        List&lt;Integer&gt; filtered = numbers.stream()</w:t>
      </w:r>
      <w:r>
        <w:rPr>
          <w:rFonts w:ascii="Courier New" w:hAnsi="Courier New"/>
        </w:rPr>
        <w:br/>
        <w:t xml:space="preserve">            .filter(n -&gt; n &gt; 30)</w:t>
      </w:r>
      <w:r>
        <w:rPr>
          <w:rFonts w:ascii="Courier New" w:hAnsi="Courier New"/>
        </w:rPr>
        <w:br/>
        <w:t xml:space="preserve">           </w:t>
      </w:r>
      <w:r w:rsidR="00AD1ED8">
        <w:rPr>
          <w:rFonts w:ascii="Courier New" w:hAnsi="Courier New"/>
        </w:rPr>
        <w:t xml:space="preserve"> .collect(Collectors.toList());</w:t>
      </w:r>
      <w:r>
        <w:rPr>
          <w:rFonts w:ascii="Courier New" w:hAnsi="Courier New"/>
        </w:rPr>
        <w:br/>
        <w:t xml:space="preserve">        filtered.forEach(n -&gt; System.out.println("Filtered: " + n));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7E25E241" w14:textId="77777777" w:rsidR="009B4DA3" w:rsidRDefault="003738BE">
      <w:pPr>
        <w:pStyle w:val="Heading1"/>
      </w:pPr>
      <w:r>
        <w:lastRenderedPageBreak/>
        <w:t>2. Functional Interface</w:t>
      </w:r>
    </w:p>
    <w:p w14:paraId="0E65E0BC" w14:textId="77777777" w:rsidR="007C014C" w:rsidRPr="007C014C" w:rsidRDefault="007C014C" w:rsidP="007C014C">
      <w:r w:rsidRPr="007C014C">
        <w:t>A </w:t>
      </w:r>
      <w:r w:rsidRPr="007C014C">
        <w:rPr>
          <w:b/>
          <w:bCs/>
        </w:rPr>
        <w:t>functional interface</w:t>
      </w:r>
      <w:r w:rsidRPr="007C014C">
        <w:t> in Java is an interface that contains </w:t>
      </w:r>
      <w:r w:rsidRPr="007C014C">
        <w:rPr>
          <w:b/>
          <w:bCs/>
        </w:rPr>
        <w:t>exactly one abstract method</w:t>
      </w:r>
      <w:r w:rsidRPr="007C014C">
        <w:t>. It can have multiple </w:t>
      </w:r>
      <w:r w:rsidRPr="007C014C">
        <w:rPr>
          <w:b/>
          <w:bCs/>
        </w:rPr>
        <w:t>default</w:t>
      </w:r>
      <w:r w:rsidRPr="007C014C">
        <w:t> or </w:t>
      </w:r>
      <w:r w:rsidRPr="007C014C">
        <w:rPr>
          <w:b/>
          <w:bCs/>
        </w:rPr>
        <w:t>static</w:t>
      </w:r>
      <w:r w:rsidRPr="007C014C">
        <w:t> methods, but only one method that must be implemented.</w:t>
      </w:r>
    </w:p>
    <w:p w14:paraId="756B4F5B" w14:textId="77777777" w:rsidR="009B4DA3" w:rsidRDefault="003738BE">
      <w:pPr>
        <w:rPr>
          <w:rFonts w:ascii="Courier New" w:hAnsi="Courier New"/>
        </w:rPr>
      </w:pPr>
      <w:r>
        <w:rPr>
          <w:rFonts w:ascii="Courier New" w:hAnsi="Courier New"/>
        </w:rPr>
        <w:t>@FunctionalInterface</w:t>
      </w:r>
      <w:r>
        <w:rPr>
          <w:rFonts w:ascii="Courier New" w:hAnsi="Courier New"/>
        </w:rPr>
        <w:br/>
        <w:t>interface Calculator {</w:t>
      </w:r>
      <w:r>
        <w:rPr>
          <w:rFonts w:ascii="Courier New" w:hAnsi="Courier New"/>
        </w:rPr>
        <w:br/>
        <w:t xml:space="preserve">    int operation(int a, int b);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FunctionalInterfaceExample {</w:t>
      </w:r>
      <w:r>
        <w:rPr>
          <w:rFonts w:ascii="Courier New" w:hAnsi="Courier New"/>
        </w:rPr>
        <w:br/>
        <w:t xml:space="preserve">    public static void main(String[] args) {</w:t>
      </w:r>
      <w:r>
        <w:rPr>
          <w:rFonts w:ascii="Courier New" w:hAnsi="Courier New"/>
        </w:rPr>
        <w:br/>
        <w:t xml:space="preserve">        Calculator add = (a, b) -&gt; a + b;</w:t>
      </w:r>
      <w:r>
        <w:rPr>
          <w:rFonts w:ascii="Courier New" w:hAnsi="Courier New"/>
        </w:rPr>
        <w:br/>
        <w:t xml:space="preserve">        System.out.println("Sum: " + add.operation(5, 3));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30D045B4" w14:textId="77777777" w:rsidR="007C014C" w:rsidRPr="007C014C" w:rsidRDefault="007C014C" w:rsidP="007C014C">
      <w:pPr>
        <w:pStyle w:val="NormalWeb"/>
        <w:rPr>
          <w:i/>
          <w:color w:val="548DD4" w:themeColor="text2" w:themeTint="99"/>
        </w:rPr>
      </w:pPr>
      <w:r w:rsidRPr="007C014C">
        <w:rPr>
          <w:i/>
          <w:color w:val="548DD4" w:themeColor="text2" w:themeTint="99"/>
        </w:rPr>
        <w:t>@FunctionalInterface</w:t>
      </w:r>
    </w:p>
    <w:p w14:paraId="410ED6BE" w14:textId="77777777" w:rsidR="007C014C" w:rsidRPr="007C014C" w:rsidRDefault="007C014C" w:rsidP="007C014C">
      <w:pPr>
        <w:pStyle w:val="NormalWeb"/>
        <w:rPr>
          <w:i/>
          <w:color w:val="548DD4" w:themeColor="text2" w:themeTint="99"/>
        </w:rPr>
      </w:pPr>
      <w:r w:rsidRPr="007C014C">
        <w:rPr>
          <w:i/>
          <w:color w:val="548DD4" w:themeColor="text2" w:themeTint="99"/>
        </w:rPr>
        <w:t>interface MyFunction {</w:t>
      </w:r>
    </w:p>
    <w:p w14:paraId="71511462" w14:textId="77777777" w:rsidR="007C014C" w:rsidRPr="007C014C" w:rsidRDefault="007C014C" w:rsidP="007C014C">
      <w:pPr>
        <w:pStyle w:val="NormalWeb"/>
        <w:rPr>
          <w:i/>
          <w:color w:val="548DD4" w:themeColor="text2" w:themeTint="99"/>
        </w:rPr>
      </w:pPr>
      <w:r w:rsidRPr="007C014C">
        <w:rPr>
          <w:i/>
          <w:color w:val="548DD4" w:themeColor="text2" w:themeTint="99"/>
        </w:rPr>
        <w:t>    void apply(String input);</w:t>
      </w:r>
    </w:p>
    <w:p w14:paraId="4E87D9E1" w14:textId="77777777" w:rsidR="007C014C" w:rsidRDefault="007C014C" w:rsidP="007C014C">
      <w:pPr>
        <w:pStyle w:val="NormalWeb"/>
        <w:rPr>
          <w:i/>
          <w:color w:val="548DD4" w:themeColor="text2" w:themeTint="99"/>
        </w:rPr>
      </w:pPr>
      <w:r w:rsidRPr="007C014C">
        <w:rPr>
          <w:i/>
          <w:color w:val="548DD4" w:themeColor="text2" w:themeTint="99"/>
        </w:rPr>
        <w:t>}</w:t>
      </w:r>
    </w:p>
    <w:p w14:paraId="4CBE6454" w14:textId="77777777" w:rsidR="007C014C" w:rsidRPr="007C014C" w:rsidRDefault="007C014C" w:rsidP="007C014C">
      <w:pPr>
        <w:pStyle w:val="NormalWeb"/>
        <w:rPr>
          <w:i/>
          <w:color w:val="548DD4" w:themeColor="text2" w:themeTint="99"/>
        </w:rPr>
      </w:pPr>
      <w:r w:rsidRPr="007C014C">
        <w:rPr>
          <w:i/>
          <w:color w:val="548DD4" w:themeColor="text2" w:themeTint="99"/>
        </w:rPr>
        <w:t>MyFunction func = (input) -&gt; System.out.println("Hello " + input);</w:t>
      </w:r>
    </w:p>
    <w:p w14:paraId="3F1BD151" w14:textId="77777777" w:rsidR="007C014C" w:rsidRPr="007C014C" w:rsidRDefault="007C014C" w:rsidP="007C014C">
      <w:pPr>
        <w:pStyle w:val="NormalWeb"/>
        <w:rPr>
          <w:i/>
          <w:color w:val="548DD4" w:themeColor="text2" w:themeTint="99"/>
        </w:rPr>
      </w:pPr>
      <w:r w:rsidRPr="007C014C">
        <w:rPr>
          <w:i/>
          <w:color w:val="548DD4" w:themeColor="text2" w:themeTint="99"/>
        </w:rPr>
        <w:t>func.apply("World");  // Output: Hello World</w:t>
      </w:r>
    </w:p>
    <w:p w14:paraId="2939F25C" w14:textId="77777777" w:rsidR="007C014C" w:rsidRPr="007C014C" w:rsidRDefault="007C014C" w:rsidP="007C014C">
      <w:pPr>
        <w:pStyle w:val="NormalWeb"/>
        <w:rPr>
          <w:i/>
          <w:color w:val="548DD4" w:themeColor="text2" w:themeTint="99"/>
        </w:rPr>
      </w:pPr>
    </w:p>
    <w:p w14:paraId="2F137669" w14:textId="77777777" w:rsidR="007C014C" w:rsidRPr="007C014C" w:rsidRDefault="007C014C" w:rsidP="007C014C">
      <w:pPr>
        <w:rPr>
          <w:b/>
        </w:rPr>
      </w:pPr>
      <w:r w:rsidRPr="007C014C">
        <w:rPr>
          <w:rFonts w:ascii="Segoe UI Symbol" w:hAnsi="Segoe UI Symbol" w:cs="Segoe UI Symbol"/>
          <w:b/>
        </w:rPr>
        <w:t>✅</w:t>
      </w:r>
      <w:r w:rsidRPr="007C014C">
        <w:rPr>
          <w:b/>
        </w:rPr>
        <w:t xml:space="preserve"> Why Is It Called "Functional"?</w:t>
      </w:r>
    </w:p>
    <w:p w14:paraId="18B25C75" w14:textId="77777777" w:rsidR="007C014C" w:rsidRPr="007C014C" w:rsidRDefault="007C014C" w:rsidP="007C014C">
      <w:r w:rsidRPr="007C014C">
        <w:t>Because it can be used as the </w:t>
      </w:r>
      <w:r w:rsidRPr="007C014C">
        <w:rPr>
          <w:b/>
          <w:bCs/>
        </w:rPr>
        <w:t>target for a lambda expression</w:t>
      </w:r>
      <w:r w:rsidRPr="007C014C">
        <w:t> or a method reference—just like functions in functional programming.</w:t>
      </w:r>
    </w:p>
    <w:p w14:paraId="0D91C4D5" w14:textId="77777777" w:rsidR="007C014C" w:rsidRPr="007C014C" w:rsidRDefault="007C014C" w:rsidP="007C014C">
      <w:r w:rsidRPr="007C014C">
        <w:t>The @FunctionalInterface annotation is optional but recommended.</w:t>
      </w:r>
    </w:p>
    <w:p w14:paraId="2C38C811" w14:textId="77777777" w:rsidR="007C014C" w:rsidRPr="007C014C" w:rsidRDefault="007C014C" w:rsidP="007C014C">
      <w:r w:rsidRPr="007C014C">
        <w:t>It ensures the interface has only </w:t>
      </w:r>
      <w:r w:rsidRPr="007C014C">
        <w:rPr>
          <w:b/>
          <w:bCs/>
        </w:rPr>
        <w:t>one abstract method</w:t>
      </w:r>
      <w:r w:rsidRPr="007C014C">
        <w:t>.</w:t>
      </w:r>
    </w:p>
    <w:p w14:paraId="195FFFDB" w14:textId="77777777" w:rsidR="007C014C" w:rsidRPr="007C014C" w:rsidRDefault="007C014C" w:rsidP="007C014C">
      <w:r w:rsidRPr="007C014C">
        <w:t>You can now use a lambda expression to implement it:</w:t>
      </w:r>
    </w:p>
    <w:p w14:paraId="12E73992" w14:textId="77777777" w:rsidR="007C014C" w:rsidRPr="007C014C" w:rsidRDefault="00437B8F" w:rsidP="007C014C">
      <w:r>
        <w:pict w14:anchorId="7FC38D9E">
          <v:rect id="_x0000_i1025" style="width:8in;height:0" o:hrpct="0" o:hralign="center" o:hrstd="t" o:hrnoshade="t" o:hr="t" fillcolor="#d6d6d6" stroked="f"/>
        </w:pict>
      </w:r>
    </w:p>
    <w:p w14:paraId="4B9854AE" w14:textId="77777777" w:rsidR="007C014C" w:rsidRPr="007C014C" w:rsidRDefault="007C014C" w:rsidP="007C014C">
      <w:r w:rsidRPr="007C014C">
        <w:rPr>
          <w:rFonts w:ascii="Cambria" w:hAnsi="Cambria" w:cs="Cambria"/>
        </w:rPr>
        <w:t>🧩</w:t>
      </w:r>
      <w:r w:rsidRPr="007C014C">
        <w:t xml:space="preserve"> Common Functional Interfaces in Java (from java.util.function)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3"/>
        <w:gridCol w:w="1769"/>
        <w:gridCol w:w="2845"/>
      </w:tblGrid>
      <w:tr w:rsidR="007C014C" w:rsidRPr="007C014C" w14:paraId="4B59C972" w14:textId="77777777" w:rsidTr="007C014C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F56B5B" w14:textId="77777777" w:rsidR="007C014C" w:rsidRPr="007C014C" w:rsidRDefault="007C014C" w:rsidP="007C014C">
            <w:r w:rsidRPr="007C014C">
              <w:lastRenderedPageBreak/>
              <w:t>Interface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B245B39" w14:textId="77777777" w:rsidR="007C014C" w:rsidRPr="007C014C" w:rsidRDefault="007C014C" w:rsidP="007C014C">
            <w:r w:rsidRPr="007C014C">
              <w:t>Abstract Method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CC7963" w14:textId="77777777" w:rsidR="007C014C" w:rsidRPr="007C014C" w:rsidRDefault="007C014C" w:rsidP="007C014C">
            <w:r w:rsidRPr="007C014C">
              <w:t>Description</w:t>
            </w:r>
          </w:p>
        </w:tc>
      </w:tr>
      <w:tr w:rsidR="007C014C" w:rsidRPr="007C014C" w14:paraId="2FCE2051" w14:textId="77777777" w:rsidTr="007C014C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91E544" w14:textId="77777777" w:rsidR="007C014C" w:rsidRDefault="007C014C" w:rsidP="007C014C">
            <w:r w:rsidRPr="007C014C">
              <w:t>Predicate&lt;T&gt;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E154D26" w14:textId="77777777" w:rsidR="007C014C" w:rsidRDefault="007C014C" w:rsidP="007C014C">
            <w:r w:rsidRPr="007C014C">
              <w:t>test(T t)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23D96C7" w14:textId="77777777" w:rsidR="007C014C" w:rsidRDefault="007C014C" w:rsidP="007C014C">
            <w:r>
              <w:t xml:space="preserve">Returns </w:t>
            </w:r>
            <w:r w:rsidRPr="007C014C">
              <w:t>true</w:t>
            </w:r>
            <w:r>
              <w:t xml:space="preserve"> or </w:t>
            </w:r>
            <w:r w:rsidRPr="007C014C">
              <w:t>false</w:t>
            </w:r>
          </w:p>
        </w:tc>
      </w:tr>
      <w:tr w:rsidR="007C014C" w:rsidRPr="007C014C" w14:paraId="3B8A2D1E" w14:textId="77777777" w:rsidTr="007C014C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1BA9CF8" w14:textId="77777777" w:rsidR="007C014C" w:rsidRDefault="007C014C" w:rsidP="007C014C">
            <w:r w:rsidRPr="007C014C">
              <w:t>Function&lt;T,R&gt;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248BE5" w14:textId="77777777" w:rsidR="007C014C" w:rsidRDefault="007C014C" w:rsidP="007C014C">
            <w:r w:rsidRPr="007C014C">
              <w:t>apply(T t)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1793B3" w14:textId="77777777" w:rsidR="007C014C" w:rsidRDefault="007C014C" w:rsidP="007C014C">
            <w:r>
              <w:t xml:space="preserve">Converts </w:t>
            </w:r>
            <w:r w:rsidRPr="007C014C">
              <w:t>T</w:t>
            </w:r>
            <w:r>
              <w:t xml:space="preserve"> to </w:t>
            </w:r>
            <w:r w:rsidRPr="007C014C">
              <w:t>R</w:t>
            </w:r>
          </w:p>
        </w:tc>
      </w:tr>
      <w:tr w:rsidR="007C014C" w:rsidRPr="007C014C" w14:paraId="3E885C4B" w14:textId="77777777" w:rsidTr="007C014C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EF1B1BD" w14:textId="77777777" w:rsidR="007C014C" w:rsidRDefault="007C014C" w:rsidP="007C014C">
            <w:r w:rsidRPr="007C014C">
              <w:t>Consumer&lt;T&gt;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3C7155" w14:textId="77777777" w:rsidR="007C014C" w:rsidRDefault="007C014C" w:rsidP="007C014C">
            <w:r w:rsidRPr="007C014C">
              <w:t>accept(T t)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ED4A344" w14:textId="77777777" w:rsidR="007C014C" w:rsidRDefault="007C014C" w:rsidP="007C014C">
            <w:r>
              <w:t xml:space="preserve">Performs an action on </w:t>
            </w:r>
            <w:r w:rsidRPr="007C014C">
              <w:t>T</w:t>
            </w:r>
          </w:p>
        </w:tc>
      </w:tr>
      <w:tr w:rsidR="007C014C" w:rsidRPr="007C014C" w14:paraId="3D1D14FC" w14:textId="77777777" w:rsidTr="007C014C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0497500" w14:textId="77777777" w:rsidR="007C014C" w:rsidRDefault="007C014C" w:rsidP="007C014C">
            <w:r w:rsidRPr="007C014C">
              <w:t>Supplier&lt;T&gt;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D1A4CFA" w14:textId="77777777" w:rsidR="007C014C" w:rsidRDefault="007C014C" w:rsidP="007C014C">
            <w:r w:rsidRPr="007C014C">
              <w:t>get()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507F3B4" w14:textId="77777777" w:rsidR="007C014C" w:rsidRDefault="007C014C" w:rsidP="007C014C">
            <w:r>
              <w:t xml:space="preserve">Supplies a value of type </w:t>
            </w:r>
            <w:r w:rsidRPr="007C014C">
              <w:t>T</w:t>
            </w:r>
          </w:p>
        </w:tc>
      </w:tr>
      <w:tr w:rsidR="007C014C" w:rsidRPr="007C014C" w14:paraId="57899209" w14:textId="77777777" w:rsidTr="007C014C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FBAE429" w14:textId="77777777" w:rsidR="007C014C" w:rsidRDefault="007C014C" w:rsidP="007C014C">
            <w:r w:rsidRPr="007C014C">
              <w:t>UnaryOperator&lt;T&gt;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FCFBFDA" w14:textId="77777777" w:rsidR="007C014C" w:rsidRDefault="007C014C" w:rsidP="007C014C">
            <w:r w:rsidRPr="007C014C">
              <w:t>apply(T t)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FFFE88F" w14:textId="77777777" w:rsidR="007C014C" w:rsidRDefault="007C014C" w:rsidP="007C014C">
            <w:r>
              <w:t>Operates on a single operand</w:t>
            </w:r>
          </w:p>
        </w:tc>
      </w:tr>
      <w:tr w:rsidR="007C014C" w:rsidRPr="007C014C" w14:paraId="059635B0" w14:textId="77777777" w:rsidTr="007C014C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3B4462D" w14:textId="77777777" w:rsidR="007C014C" w:rsidRDefault="007C014C" w:rsidP="007C014C">
            <w:r w:rsidRPr="007C014C">
              <w:t>BinaryOperator&lt;T&gt;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45F4FD32" w14:textId="77777777" w:rsidR="007C014C" w:rsidRDefault="007C014C" w:rsidP="007C014C">
            <w:r w:rsidRPr="007C014C">
              <w:t>apply(T t1, T t2)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2A240A0" w14:textId="77777777" w:rsidR="007C014C" w:rsidRDefault="007C014C" w:rsidP="007C014C">
            <w:r>
              <w:t>Operates on two operands</w:t>
            </w:r>
          </w:p>
        </w:tc>
      </w:tr>
    </w:tbl>
    <w:p w14:paraId="6E964234" w14:textId="77777777" w:rsidR="007C014C" w:rsidRDefault="007C014C">
      <w:pPr>
        <w:rPr>
          <w:rFonts w:ascii="Courier New" w:hAnsi="Courier New"/>
        </w:rPr>
      </w:pPr>
    </w:p>
    <w:p w14:paraId="1576B79C" w14:textId="77777777" w:rsidR="007C014C" w:rsidRDefault="007C014C" w:rsidP="007C014C">
      <w:pPr>
        <w:pStyle w:val="Heading1"/>
      </w:pPr>
      <w:r>
        <w:t>Java Functional Interfaces types:</w:t>
      </w:r>
    </w:p>
    <w:p w14:paraId="066E92BF" w14:textId="77777777" w:rsidR="007C014C" w:rsidRDefault="007C014C" w:rsidP="007C014C">
      <w:pPr>
        <w:pStyle w:val="Heading2"/>
      </w:pPr>
      <w:r>
        <w:t>Predicate&lt;T&gt;</w:t>
      </w:r>
    </w:p>
    <w:p w14:paraId="5B007044" w14:textId="77777777" w:rsidR="007C014C" w:rsidRDefault="007C014C" w:rsidP="007C014C">
      <w:r>
        <w:t>Method: test(T t)</w:t>
      </w:r>
      <w:r>
        <w:br/>
        <w:t>Returns true or false</w:t>
      </w:r>
    </w:p>
    <w:p w14:paraId="3ADFDA76" w14:textId="77777777" w:rsidR="007C014C" w:rsidRDefault="007C014C" w:rsidP="007C014C">
      <w:r>
        <w:t>Example:</w:t>
      </w:r>
    </w:p>
    <w:p w14:paraId="38CCC113" w14:textId="77777777" w:rsidR="007C014C" w:rsidRDefault="007C014C" w:rsidP="007C014C">
      <w:pPr>
        <w:pStyle w:val="IntenseQuote"/>
      </w:pPr>
      <w:r>
        <w:t>Predicate&lt;Integer&gt; isPositive = n -&gt; n &gt; 0;</w:t>
      </w:r>
      <w:r>
        <w:br/>
        <w:t>System.out.println(isPositive.test(5)); // true</w:t>
      </w:r>
    </w:p>
    <w:p w14:paraId="2217D86F" w14:textId="77777777" w:rsidR="007C014C" w:rsidRDefault="007C014C" w:rsidP="007C014C">
      <w:pPr>
        <w:pStyle w:val="Heading2"/>
      </w:pPr>
      <w:r>
        <w:t>Function&lt;T,R&gt;</w:t>
      </w:r>
    </w:p>
    <w:p w14:paraId="07D6EEB2" w14:textId="77777777" w:rsidR="007C014C" w:rsidRDefault="007C014C" w:rsidP="007C014C">
      <w:r>
        <w:t>Method: apply(T t)</w:t>
      </w:r>
      <w:r>
        <w:br/>
        <w:t>Converts T to R</w:t>
      </w:r>
    </w:p>
    <w:p w14:paraId="5B8FEA5E" w14:textId="77777777" w:rsidR="007C014C" w:rsidRDefault="007C014C" w:rsidP="007C014C">
      <w:r>
        <w:t>Example:</w:t>
      </w:r>
    </w:p>
    <w:p w14:paraId="3B1F11D5" w14:textId="77777777" w:rsidR="007C014C" w:rsidRDefault="007C014C" w:rsidP="007C014C">
      <w:pPr>
        <w:pStyle w:val="IntenseQuote"/>
      </w:pPr>
      <w:r>
        <w:t>Function&lt;String, Integer&gt; stringLength = s -&gt; s.length();</w:t>
      </w:r>
      <w:r>
        <w:br/>
        <w:t>System.out.println(stringLength.apply("Hello")); // 5</w:t>
      </w:r>
    </w:p>
    <w:p w14:paraId="31FBF19F" w14:textId="77777777" w:rsidR="007C014C" w:rsidRDefault="007C014C" w:rsidP="007C014C">
      <w:pPr>
        <w:pStyle w:val="Heading2"/>
      </w:pPr>
      <w:r>
        <w:t>Consumer&lt;T&gt;</w:t>
      </w:r>
    </w:p>
    <w:p w14:paraId="2971210D" w14:textId="77777777" w:rsidR="007C014C" w:rsidRDefault="007C014C" w:rsidP="007C014C">
      <w:r>
        <w:t>Method: accept(T t)</w:t>
      </w:r>
      <w:r>
        <w:br/>
        <w:t>Performs an action on T</w:t>
      </w:r>
    </w:p>
    <w:p w14:paraId="740DC3B7" w14:textId="77777777" w:rsidR="007C014C" w:rsidRDefault="007C014C" w:rsidP="007C014C">
      <w:r>
        <w:t>Example:</w:t>
      </w:r>
    </w:p>
    <w:p w14:paraId="4F1A3512" w14:textId="77777777" w:rsidR="007C014C" w:rsidRDefault="007C014C" w:rsidP="007C014C">
      <w:pPr>
        <w:pStyle w:val="IntenseQuote"/>
      </w:pPr>
      <w:r>
        <w:lastRenderedPageBreak/>
        <w:t>Consumer&lt;String&gt; greeter = name -&gt; System.out.println("Hello " + name);</w:t>
      </w:r>
      <w:r>
        <w:br/>
        <w:t>greeter.accept("Alice"); // Hello Alice</w:t>
      </w:r>
    </w:p>
    <w:p w14:paraId="3B72DB77" w14:textId="77777777" w:rsidR="007C014C" w:rsidRDefault="007C014C" w:rsidP="007C014C">
      <w:pPr>
        <w:pStyle w:val="Heading2"/>
      </w:pPr>
      <w:r>
        <w:t>Supplier&lt;T&gt;</w:t>
      </w:r>
    </w:p>
    <w:p w14:paraId="405A3B99" w14:textId="77777777" w:rsidR="007C014C" w:rsidRDefault="007C014C" w:rsidP="007C014C">
      <w:r>
        <w:t>Method: get()</w:t>
      </w:r>
      <w:r>
        <w:br/>
        <w:t>Supplies a value of type T</w:t>
      </w:r>
    </w:p>
    <w:p w14:paraId="60AD2E7A" w14:textId="77777777" w:rsidR="007C014C" w:rsidRDefault="007C014C" w:rsidP="007C014C">
      <w:r>
        <w:t>Example:</w:t>
      </w:r>
    </w:p>
    <w:p w14:paraId="6EDCEC9D" w14:textId="77777777" w:rsidR="007C014C" w:rsidRDefault="007C014C" w:rsidP="007C014C">
      <w:pPr>
        <w:pStyle w:val="IntenseQuote"/>
      </w:pPr>
      <w:r>
        <w:t>Supplier&lt;Double&gt; randomValue = () -&gt; Math.random();</w:t>
      </w:r>
      <w:r>
        <w:br/>
        <w:t>System.out.println(randomValue.get()); // e.g., 0.7234</w:t>
      </w:r>
    </w:p>
    <w:p w14:paraId="2C6E2B43" w14:textId="77777777" w:rsidR="007C014C" w:rsidRDefault="007C014C" w:rsidP="007C014C">
      <w:pPr>
        <w:pStyle w:val="Heading2"/>
      </w:pPr>
      <w:r>
        <w:t>UnaryOperator&lt;T&gt;</w:t>
      </w:r>
    </w:p>
    <w:p w14:paraId="197E764B" w14:textId="77777777" w:rsidR="007C014C" w:rsidRDefault="007C014C" w:rsidP="007C014C">
      <w:r>
        <w:t>Method: apply(T t)</w:t>
      </w:r>
      <w:r>
        <w:br/>
        <w:t>Operates on a single operand</w:t>
      </w:r>
    </w:p>
    <w:p w14:paraId="238CE3A1" w14:textId="77777777" w:rsidR="007C014C" w:rsidRDefault="007C014C" w:rsidP="007C014C">
      <w:r>
        <w:t>Example:</w:t>
      </w:r>
    </w:p>
    <w:p w14:paraId="6F055CCB" w14:textId="77777777" w:rsidR="007C014C" w:rsidRDefault="007C014C" w:rsidP="007C014C">
      <w:pPr>
        <w:pStyle w:val="IntenseQuote"/>
      </w:pPr>
      <w:r>
        <w:t>UnaryOperator&lt;Integer&gt; square = n -&gt; n * n;</w:t>
      </w:r>
      <w:r>
        <w:br/>
        <w:t>System.out.println(square.apply(4)); // 16</w:t>
      </w:r>
    </w:p>
    <w:p w14:paraId="3BC5D8A0" w14:textId="77777777" w:rsidR="007C014C" w:rsidRDefault="007C014C" w:rsidP="007C014C">
      <w:pPr>
        <w:pStyle w:val="Heading2"/>
      </w:pPr>
      <w:r>
        <w:t>BinaryOperator&lt;T&gt;</w:t>
      </w:r>
    </w:p>
    <w:p w14:paraId="301435C9" w14:textId="77777777" w:rsidR="007C014C" w:rsidRDefault="007C014C" w:rsidP="007C014C">
      <w:r>
        <w:t>Method: apply(T t1, T t2)</w:t>
      </w:r>
      <w:r>
        <w:br/>
        <w:t>Operates on two operands</w:t>
      </w:r>
    </w:p>
    <w:p w14:paraId="12603AB0" w14:textId="77777777" w:rsidR="007C014C" w:rsidRDefault="007C014C" w:rsidP="007C014C">
      <w:r>
        <w:t>Example:</w:t>
      </w:r>
    </w:p>
    <w:p w14:paraId="10B81D2D" w14:textId="77777777" w:rsidR="007C014C" w:rsidRDefault="007C014C" w:rsidP="007C014C">
      <w:pPr>
        <w:pStyle w:val="IntenseQuote"/>
      </w:pPr>
      <w:r>
        <w:t>BinaryOperator&lt;Integer&gt; add = (a, b) -&gt; a + b;</w:t>
      </w:r>
      <w:r>
        <w:br/>
        <w:t>System.out.println(add.apply(3, 7)); // 10</w:t>
      </w:r>
    </w:p>
    <w:p w14:paraId="0243F369" w14:textId="77777777" w:rsidR="007C014C" w:rsidRDefault="007C014C"/>
    <w:p w14:paraId="03DDAF22" w14:textId="77777777" w:rsidR="009B4DA3" w:rsidRDefault="003738BE">
      <w:pPr>
        <w:pStyle w:val="Heading1"/>
      </w:pPr>
      <w:r>
        <w:t>3. Stream API</w:t>
      </w:r>
    </w:p>
    <w:p w14:paraId="6A94505E" w14:textId="77777777" w:rsidR="004906D7" w:rsidRDefault="004906D7" w:rsidP="004906D7">
      <w:pPr>
        <w:pStyle w:val="Heading2"/>
      </w:pPr>
      <w:r>
        <w:t>Introduction</w:t>
      </w:r>
    </w:p>
    <w:p w14:paraId="56DC0CA4" w14:textId="77777777" w:rsidR="004906D7" w:rsidRDefault="004906D7" w:rsidP="004906D7">
      <w:r>
        <w:t>The Java Stream API, introduced in Java 8, provides a powerful way to process collections of data in a functional style. It allows for operations such as filtering, mapping, and reducing data using a pipeline of operations.</w:t>
      </w:r>
    </w:p>
    <w:p w14:paraId="52DDCCB7" w14:textId="77777777" w:rsidR="004906D7" w:rsidRDefault="004906D7" w:rsidP="004906D7">
      <w:pPr>
        <w:pStyle w:val="Heading2"/>
      </w:pPr>
      <w:r>
        <w:t>Stream Creation Methods</w:t>
      </w:r>
    </w:p>
    <w:p w14:paraId="220359DB" w14:textId="77777777" w:rsidR="004906D7" w:rsidRDefault="004906D7" w:rsidP="004906D7">
      <w:r>
        <w:t>Streams can be created from various data sources such as collections, arrays, or generated dynamically. Common methods include:</w:t>
      </w:r>
    </w:p>
    <w:p w14:paraId="759AE412" w14:textId="77777777" w:rsidR="004906D7" w:rsidRDefault="004906D7" w:rsidP="004906D7">
      <w:pPr>
        <w:pStyle w:val="Heading1"/>
      </w:pPr>
      <w:r>
        <w:lastRenderedPageBreak/>
        <w:t>Java Stream Creation Methods with Examples</w:t>
      </w:r>
    </w:p>
    <w:p w14:paraId="522C8B9C" w14:textId="77777777" w:rsidR="004906D7" w:rsidRDefault="004906D7" w:rsidP="004906D7">
      <w:pPr>
        <w:pStyle w:val="Heading2"/>
      </w:pPr>
      <w:r>
        <w:t>1. Collection.stream()</w:t>
      </w:r>
    </w:p>
    <w:p w14:paraId="11F4D04B" w14:textId="77777777" w:rsidR="004906D7" w:rsidRDefault="004906D7" w:rsidP="004906D7">
      <w:r>
        <w:t>Creates a sequential stream from a collection.</w:t>
      </w:r>
      <w:r>
        <w:br/>
      </w:r>
    </w:p>
    <w:p w14:paraId="77E780F2" w14:textId="77777777" w:rsidR="004906D7" w:rsidRDefault="004906D7" w:rsidP="004906D7">
      <w:r>
        <w:t>Example:</w:t>
      </w:r>
      <w:r>
        <w:br/>
        <w:t>List&lt;String&gt; names = Arrays.asList("Alice", "Bob", "Charlie");</w:t>
      </w:r>
      <w:r>
        <w:br/>
        <w:t>names.stream()</w:t>
      </w:r>
      <w:r>
        <w:br/>
        <w:t xml:space="preserve">     .filter(name -&gt; name.startsWith("A"))</w:t>
      </w:r>
      <w:r>
        <w:br/>
        <w:t xml:space="preserve">     .forEach(System.out::println);</w:t>
      </w:r>
      <w:r>
        <w:br/>
      </w:r>
    </w:p>
    <w:p w14:paraId="074AAA7F" w14:textId="77777777" w:rsidR="004906D7" w:rsidRDefault="004906D7" w:rsidP="004906D7">
      <w:pPr>
        <w:pStyle w:val="Heading2"/>
      </w:pPr>
      <w:r>
        <w:t>2. Collection.parallelStream()</w:t>
      </w:r>
    </w:p>
    <w:p w14:paraId="567B70E0" w14:textId="77777777" w:rsidR="004906D7" w:rsidRDefault="004906D7" w:rsidP="004906D7">
      <w:r>
        <w:t>Creates a parallel stream from a collection.</w:t>
      </w:r>
    </w:p>
    <w:p w14:paraId="58A617B1" w14:textId="77777777" w:rsidR="004906D7" w:rsidRDefault="004906D7" w:rsidP="004906D7">
      <w:r>
        <w:br/>
        <w:t>Example:</w:t>
      </w:r>
      <w:r>
        <w:br/>
        <w:t>List&lt;Integer&gt; numbers = Arrays.asList(1, 2, 3, 4, 5, 6);</w:t>
      </w:r>
      <w:r>
        <w:br/>
        <w:t>long count = numbers.parallelStream()</w:t>
      </w:r>
      <w:r>
        <w:br/>
        <w:t xml:space="preserve">                    .filter(n -&gt; n % 2 == 0)</w:t>
      </w:r>
      <w:r>
        <w:br/>
        <w:t xml:space="preserve">                    .count();</w:t>
      </w:r>
      <w:r>
        <w:br/>
        <w:t>System.out.println("Even numbers count: " + count);</w:t>
      </w:r>
      <w:r>
        <w:br/>
      </w:r>
    </w:p>
    <w:p w14:paraId="76E7C4BA" w14:textId="77777777" w:rsidR="004906D7" w:rsidRDefault="004906D7" w:rsidP="004906D7">
      <w:pPr>
        <w:pStyle w:val="Heading2"/>
      </w:pPr>
      <w:r>
        <w:t>3. Stream.of(...)</w:t>
      </w:r>
    </w:p>
    <w:p w14:paraId="34731533" w14:textId="77777777" w:rsidR="004906D7" w:rsidRDefault="004906D7" w:rsidP="004906D7">
      <w:r>
        <w:t>Creates a stream from specified values.</w:t>
      </w:r>
    </w:p>
    <w:p w14:paraId="3E01024B" w14:textId="77777777" w:rsidR="004906D7" w:rsidRDefault="004906D7" w:rsidP="004906D7">
      <w:r>
        <w:br/>
        <w:t>Example:</w:t>
      </w:r>
      <w:r>
        <w:br/>
        <w:t>Stream&lt;String&gt; stream = Stream.of("Java", "Python", "C++");</w:t>
      </w:r>
      <w:r>
        <w:br/>
        <w:t>stream.forEach(System.out::println);</w:t>
      </w:r>
      <w:r>
        <w:br/>
      </w:r>
    </w:p>
    <w:p w14:paraId="47C1DD00" w14:textId="77777777" w:rsidR="004906D7" w:rsidRDefault="004906D7" w:rsidP="004906D7">
      <w:pPr>
        <w:pStyle w:val="Heading2"/>
      </w:pPr>
      <w:r>
        <w:t>4. Arrays.stream(array)</w:t>
      </w:r>
    </w:p>
    <w:p w14:paraId="73481619" w14:textId="77777777" w:rsidR="004906D7" w:rsidRDefault="004906D7" w:rsidP="004906D7">
      <w:r>
        <w:t>Creates a stream from an array.</w:t>
      </w:r>
    </w:p>
    <w:p w14:paraId="2F84B9C4" w14:textId="77777777" w:rsidR="004906D7" w:rsidRDefault="004906D7" w:rsidP="004906D7">
      <w:r>
        <w:br/>
        <w:t>Example:</w:t>
      </w:r>
      <w:r>
        <w:br/>
        <w:t>int[] numbers = {1, 2, 3, 4, 5};</w:t>
      </w:r>
      <w:r>
        <w:br/>
        <w:t>int sum = Arrays.stream(numbers)</w:t>
      </w:r>
      <w:r>
        <w:br/>
        <w:t xml:space="preserve">                .sum();</w:t>
      </w:r>
      <w:r>
        <w:br/>
        <w:t>System.out.println("Sum: " + sum);</w:t>
      </w:r>
    </w:p>
    <w:p w14:paraId="11D75146" w14:textId="77777777" w:rsidR="004906D7" w:rsidRDefault="004906D7" w:rsidP="004906D7">
      <w:pPr>
        <w:pStyle w:val="Heading2"/>
      </w:pPr>
      <w:r>
        <w:t>Intermediate Operations</w:t>
      </w:r>
    </w:p>
    <w:p w14:paraId="0C559F55" w14:textId="77777777" w:rsidR="004906D7" w:rsidRDefault="004906D7" w:rsidP="004906D7">
      <w:r>
        <w:t>Intermediate operations return a new stream and are used to transform or filter elements. Common intermediate operations include:</w:t>
      </w:r>
    </w:p>
    <w:p w14:paraId="4BCE3C7F" w14:textId="77777777" w:rsidR="004906D7" w:rsidRDefault="004906D7" w:rsidP="004906D7">
      <w:pPr>
        <w:pStyle w:val="Heading3"/>
      </w:pPr>
      <w:r>
        <w:lastRenderedPageBreak/>
        <w:t>filter</w:t>
      </w:r>
    </w:p>
    <w:p w14:paraId="41F3ABF4" w14:textId="77777777" w:rsidR="004906D7" w:rsidRDefault="004906D7" w:rsidP="004906D7">
      <w:r>
        <w:t>Filters elements based on a predicate.</w:t>
      </w:r>
    </w:p>
    <w:p w14:paraId="3C1884FC" w14:textId="77777777" w:rsidR="004906D7" w:rsidRDefault="004906D7" w:rsidP="004906D7">
      <w:r>
        <w:t>Example:</w:t>
      </w:r>
    </w:p>
    <w:p w14:paraId="13B28D1E" w14:textId="77777777" w:rsidR="004906D7" w:rsidRDefault="004906D7" w:rsidP="004906D7">
      <w:r>
        <w:t>List&lt;Integer&gt; numbers = Arrays.asList(1, 2, 3, 4, 5);</w:t>
      </w:r>
    </w:p>
    <w:p w14:paraId="43DC7C02" w14:textId="77777777" w:rsidR="004906D7" w:rsidRDefault="004906D7" w:rsidP="004906D7">
      <w:r>
        <w:t>numbers.stream().filter(n -&gt; n % 2 == 0).forEach(System.out::println);</w:t>
      </w:r>
    </w:p>
    <w:p w14:paraId="7C8E36D5" w14:textId="77777777" w:rsidR="004906D7" w:rsidRDefault="004906D7" w:rsidP="004906D7">
      <w:pPr>
        <w:pStyle w:val="Heading3"/>
      </w:pPr>
      <w:r>
        <w:t>map</w:t>
      </w:r>
    </w:p>
    <w:p w14:paraId="76DA8EF9" w14:textId="77777777" w:rsidR="004906D7" w:rsidRDefault="004906D7" w:rsidP="004906D7">
      <w:r>
        <w:t>Transforms each element using a function.</w:t>
      </w:r>
    </w:p>
    <w:p w14:paraId="39ABE191" w14:textId="77777777" w:rsidR="004906D7" w:rsidRDefault="004906D7" w:rsidP="004906D7">
      <w:r>
        <w:t>Example:</w:t>
      </w:r>
    </w:p>
    <w:p w14:paraId="11F93BF0" w14:textId="77777777" w:rsidR="004906D7" w:rsidRDefault="004906D7" w:rsidP="004906D7">
      <w:r>
        <w:t>List&lt;String&gt; names = Arrays.asList("Alice", "Bob");</w:t>
      </w:r>
    </w:p>
    <w:p w14:paraId="217D2BDF" w14:textId="77777777" w:rsidR="004906D7" w:rsidRDefault="004906D7" w:rsidP="004906D7">
      <w:r>
        <w:t>names.stream().map(String::toUpperCase).forEach(System.out::println);</w:t>
      </w:r>
    </w:p>
    <w:p w14:paraId="5A08E101" w14:textId="77777777" w:rsidR="004906D7" w:rsidRDefault="004906D7" w:rsidP="004906D7">
      <w:pPr>
        <w:pStyle w:val="Heading3"/>
      </w:pPr>
      <w:r>
        <w:t>sorted</w:t>
      </w:r>
    </w:p>
    <w:p w14:paraId="21ACB8C9" w14:textId="77777777" w:rsidR="004906D7" w:rsidRDefault="004906D7" w:rsidP="004906D7">
      <w:r>
        <w:t>Sorts the elements of the stream.</w:t>
      </w:r>
    </w:p>
    <w:p w14:paraId="7A39AD31" w14:textId="77777777" w:rsidR="004906D7" w:rsidRDefault="004906D7" w:rsidP="004906D7">
      <w:r>
        <w:t>Example:</w:t>
      </w:r>
    </w:p>
    <w:p w14:paraId="11B61728" w14:textId="77777777" w:rsidR="004906D7" w:rsidRDefault="004906D7" w:rsidP="004906D7">
      <w:r>
        <w:t>List&lt;Integer&gt; numbers = Arrays.asList(3, 1, 4, 2);</w:t>
      </w:r>
    </w:p>
    <w:p w14:paraId="11A311CE" w14:textId="77777777" w:rsidR="004906D7" w:rsidRDefault="004906D7" w:rsidP="004906D7">
      <w:r>
        <w:t>numbers.stream().sorted().forEach(System.out::println);</w:t>
      </w:r>
    </w:p>
    <w:p w14:paraId="37EECF1F" w14:textId="77777777" w:rsidR="004906D7" w:rsidRDefault="004906D7" w:rsidP="004906D7">
      <w:pPr>
        <w:pStyle w:val="Heading2"/>
      </w:pPr>
      <w:r>
        <w:t>Terminal Operations</w:t>
      </w:r>
    </w:p>
    <w:p w14:paraId="5F8CB672" w14:textId="77777777" w:rsidR="004906D7" w:rsidRDefault="004906D7" w:rsidP="004906D7">
      <w:r>
        <w:t>Terminal operations produce a result or a side-effect and mark the end of the stream pipeline. Common terminal operations include:</w:t>
      </w:r>
    </w:p>
    <w:p w14:paraId="3440199E" w14:textId="77777777" w:rsidR="004906D7" w:rsidRDefault="004906D7" w:rsidP="004906D7">
      <w:pPr>
        <w:pStyle w:val="Heading3"/>
      </w:pPr>
      <w:r>
        <w:t>forEach</w:t>
      </w:r>
    </w:p>
    <w:p w14:paraId="1A2392F3" w14:textId="77777777" w:rsidR="004906D7" w:rsidRDefault="004906D7" w:rsidP="004906D7">
      <w:r>
        <w:t>Performs an action for each element.</w:t>
      </w:r>
    </w:p>
    <w:p w14:paraId="61C931DE" w14:textId="77777777" w:rsidR="004906D7" w:rsidRDefault="004906D7" w:rsidP="004906D7">
      <w:r>
        <w:t>Example:</w:t>
      </w:r>
    </w:p>
    <w:p w14:paraId="7E8AF753" w14:textId="77777777" w:rsidR="004906D7" w:rsidRDefault="004906D7" w:rsidP="004906D7">
      <w:r>
        <w:t>List&lt;String&gt; names = Arrays.asList("Alice", "Bob");</w:t>
      </w:r>
    </w:p>
    <w:p w14:paraId="343F17A6" w14:textId="77777777" w:rsidR="004906D7" w:rsidRDefault="004906D7" w:rsidP="004906D7">
      <w:r>
        <w:t>names.stream().forEach(System.out::println);</w:t>
      </w:r>
    </w:p>
    <w:p w14:paraId="737B15BE" w14:textId="77777777" w:rsidR="004906D7" w:rsidRDefault="004906D7" w:rsidP="004906D7">
      <w:pPr>
        <w:pStyle w:val="Heading3"/>
      </w:pPr>
      <w:r>
        <w:t>collect</w:t>
      </w:r>
    </w:p>
    <w:p w14:paraId="53FDFD14" w14:textId="77777777" w:rsidR="004906D7" w:rsidRDefault="004906D7" w:rsidP="004906D7">
      <w:r>
        <w:t>Collects the elements into a collection or other data structure.</w:t>
      </w:r>
    </w:p>
    <w:p w14:paraId="51E2C733" w14:textId="77777777" w:rsidR="004906D7" w:rsidRDefault="004906D7" w:rsidP="004906D7">
      <w:r>
        <w:t>Example:</w:t>
      </w:r>
    </w:p>
    <w:p w14:paraId="0400CEB1" w14:textId="77777777" w:rsidR="004906D7" w:rsidRDefault="004906D7" w:rsidP="004906D7">
      <w:r>
        <w:t>List&lt;String&gt; upperNames = names.stream().map(String::toUpperCase).collect(Collectors.toList());</w:t>
      </w:r>
    </w:p>
    <w:p w14:paraId="2E0603A4" w14:textId="77777777" w:rsidR="004906D7" w:rsidRDefault="004906D7" w:rsidP="004906D7">
      <w:pPr>
        <w:pStyle w:val="Heading3"/>
      </w:pPr>
      <w:r>
        <w:t>reduce</w:t>
      </w:r>
    </w:p>
    <w:p w14:paraId="37C66BEB" w14:textId="77777777" w:rsidR="004906D7" w:rsidRDefault="004906D7" w:rsidP="004906D7">
      <w:r>
        <w:t>Combines elements to produce a single result.</w:t>
      </w:r>
    </w:p>
    <w:p w14:paraId="5226D8D5" w14:textId="77777777" w:rsidR="004906D7" w:rsidRDefault="004906D7" w:rsidP="004906D7">
      <w:r>
        <w:t>Example:</w:t>
      </w:r>
    </w:p>
    <w:p w14:paraId="375941A4" w14:textId="77777777" w:rsidR="004906D7" w:rsidRDefault="004906D7" w:rsidP="004906D7">
      <w:r>
        <w:t>int sum = numbers.stream().reduce(0, Integer::sum);</w:t>
      </w:r>
    </w:p>
    <w:p w14:paraId="7637F762" w14:textId="77777777" w:rsidR="004906D7" w:rsidRDefault="004906D7"/>
    <w:p w14:paraId="5C1A5D64" w14:textId="77777777" w:rsidR="009B4DA3" w:rsidRDefault="003738BE">
      <w:r>
        <w:t>Stream API enables functional-style operations on collections.</w:t>
      </w:r>
    </w:p>
    <w:p w14:paraId="7A7DA9A7" w14:textId="77777777" w:rsidR="009B4DA3" w:rsidRDefault="003738BE">
      <w:r>
        <w:rPr>
          <w:rFonts w:ascii="Courier New" w:hAnsi="Courier New"/>
        </w:rPr>
        <w:t>import java.util.Arrays;</w:t>
      </w:r>
      <w:r>
        <w:rPr>
          <w:rFonts w:ascii="Courier New" w:hAnsi="Courier New"/>
        </w:rPr>
        <w:br/>
        <w:t>import java.util.List;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StreamAPIExample {</w:t>
      </w:r>
      <w:r>
        <w:rPr>
          <w:rFonts w:ascii="Courier New" w:hAnsi="Courier New"/>
        </w:rPr>
        <w:br/>
        <w:t xml:space="preserve">    public static void main(String[] args) {</w:t>
      </w:r>
      <w:r>
        <w:rPr>
          <w:rFonts w:ascii="Courier New" w:hAnsi="Courier New"/>
        </w:rPr>
        <w:br/>
        <w:t xml:space="preserve">        List&lt;String&gt; names = Arrays.asList("Alice", "Bob", "Charlie", "David");</w:t>
      </w:r>
      <w:r>
        <w:rPr>
          <w:rFonts w:ascii="Courier New" w:hAnsi="Courier New"/>
        </w:rPr>
        <w:br/>
        <w:t xml:space="preserve">        names.stream()</w:t>
      </w:r>
      <w:r>
        <w:rPr>
          <w:rFonts w:ascii="Courier New" w:hAnsi="Courier New"/>
        </w:rPr>
        <w:br/>
        <w:t xml:space="preserve">            .filter(name -&gt; name.startsWith("C"))</w:t>
      </w:r>
      <w:r>
        <w:rPr>
          <w:rFonts w:ascii="Courier New" w:hAnsi="Courier New"/>
        </w:rPr>
        <w:br/>
        <w:t xml:space="preserve">            .forEach(System.out::println);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41E27430" w14:textId="77777777" w:rsidR="009B4DA3" w:rsidRDefault="003738BE">
      <w:pPr>
        <w:pStyle w:val="Heading1"/>
      </w:pPr>
      <w:r>
        <w:t>4. Default and Static Methods in Interfaces</w:t>
      </w:r>
    </w:p>
    <w:p w14:paraId="27902D7B" w14:textId="77777777" w:rsidR="009B4DA3" w:rsidRDefault="003738BE">
      <w:r>
        <w:t>Interfaces can have default and static methods with implementations.</w:t>
      </w:r>
    </w:p>
    <w:p w14:paraId="612D8B91" w14:textId="77777777" w:rsidR="009B4DA3" w:rsidRDefault="003738BE">
      <w:r>
        <w:rPr>
          <w:rFonts w:ascii="Courier New" w:hAnsi="Courier New"/>
        </w:rPr>
        <w:t>interface Vehicle {</w:t>
      </w:r>
      <w:r>
        <w:rPr>
          <w:rFonts w:ascii="Courier New" w:hAnsi="Courier New"/>
        </w:rPr>
        <w:br/>
        <w:t xml:space="preserve">    default void start() {</w:t>
      </w:r>
      <w:r>
        <w:rPr>
          <w:rFonts w:ascii="Courier New" w:hAnsi="Courier New"/>
        </w:rPr>
        <w:br/>
        <w:t xml:space="preserve">        System.out.println("</w:t>
      </w:r>
      <w:r w:rsidR="009A3DD5">
        <w:rPr>
          <w:rFonts w:ascii="Courier New" w:hAnsi="Courier New"/>
        </w:rPr>
        <w:t>Vehicle is starting...");</w:t>
      </w:r>
      <w:r w:rsidR="009A3DD5"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 xml:space="preserve">    static void stop() {</w:t>
      </w:r>
      <w:r>
        <w:rPr>
          <w:rFonts w:ascii="Courier New" w:hAnsi="Courier New"/>
        </w:rPr>
        <w:br/>
        <w:t xml:space="preserve">        System.out.println("Vehicle is stopping...");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class Car implements Vehicle {}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InterfaceDefaultStaticExample {</w:t>
      </w:r>
      <w:r>
        <w:rPr>
          <w:rFonts w:ascii="Courier New" w:hAnsi="Courier New"/>
        </w:rPr>
        <w:br/>
        <w:t xml:space="preserve">    public static void main(String[] args) {</w:t>
      </w:r>
      <w:r>
        <w:rPr>
          <w:rFonts w:ascii="Courier New" w:hAnsi="Courier New"/>
        </w:rPr>
        <w:br/>
        <w:t xml:space="preserve">        Car car = new Car();</w:t>
      </w:r>
      <w:r>
        <w:rPr>
          <w:rFonts w:ascii="Courier New" w:hAnsi="Courier New"/>
        </w:rPr>
        <w:br/>
        <w:t xml:space="preserve">        car.start();</w:t>
      </w:r>
      <w:r>
        <w:rPr>
          <w:rFonts w:ascii="Courier New" w:hAnsi="Courier New"/>
        </w:rPr>
        <w:br/>
        <w:t xml:space="preserve">        Vehicle.stop();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2B50293F" w14:textId="77777777" w:rsidR="009B4DA3" w:rsidRDefault="003738BE">
      <w:pPr>
        <w:pStyle w:val="Heading1"/>
      </w:pPr>
      <w:r>
        <w:t>5. Method References</w:t>
      </w:r>
    </w:p>
    <w:p w14:paraId="3D4B1B1F" w14:textId="77777777" w:rsidR="004906D7" w:rsidRDefault="004906D7" w:rsidP="004906D7">
      <w:pPr>
        <w:pStyle w:val="Heading1"/>
      </w:pPr>
      <w:r>
        <w:t>Method References in Java</w:t>
      </w:r>
    </w:p>
    <w:p w14:paraId="055C47D0" w14:textId="77777777" w:rsidR="004906D7" w:rsidRDefault="004906D7" w:rsidP="004906D7">
      <w:r>
        <w:t>Method references in Java provide a shorthand syntax for calling methods directly using a reference. They are a more concise way to write lambda expressions when the method being called already exists.</w:t>
      </w:r>
    </w:p>
    <w:p w14:paraId="403B97FB" w14:textId="77777777" w:rsidR="004906D7" w:rsidRDefault="004906D7" w:rsidP="004906D7">
      <w:pPr>
        <w:pStyle w:val="Heading2"/>
      </w:pPr>
      <w:r>
        <w:lastRenderedPageBreak/>
        <w:t>Syntax</w:t>
      </w:r>
    </w:p>
    <w:p w14:paraId="49425279" w14:textId="77777777" w:rsidR="004906D7" w:rsidRDefault="004906D7" w:rsidP="004906D7">
      <w:r>
        <w:t>ClassName::methodName</w:t>
      </w:r>
    </w:p>
    <w:p w14:paraId="1062C114" w14:textId="77777777" w:rsidR="004906D7" w:rsidRDefault="004906D7" w:rsidP="004906D7">
      <w:pPr>
        <w:pStyle w:val="Heading2"/>
      </w:pPr>
      <w:r>
        <w:t>Types of Method References</w:t>
      </w:r>
    </w:p>
    <w:p w14:paraId="3795DCEE" w14:textId="77777777" w:rsidR="004906D7" w:rsidRDefault="004906D7" w:rsidP="004906D7">
      <w:pPr>
        <w:pStyle w:val="Heading3"/>
      </w:pPr>
      <w:r>
        <w:t>1. Static Method Reference</w:t>
      </w:r>
    </w:p>
    <w:p w14:paraId="0B4966F0" w14:textId="77777777" w:rsidR="004906D7" w:rsidRDefault="004906D7" w:rsidP="004906D7">
      <w:r>
        <w:t>Syntax: ClassName::staticMethodName</w:t>
      </w:r>
      <w:r>
        <w:br/>
        <w:t>Example:</w:t>
      </w:r>
      <w:bookmarkStart w:id="0" w:name="_GoBack"/>
      <w:bookmarkEnd w:id="0"/>
      <w:r>
        <w:br/>
        <w:t>Function&lt;String, Integer&gt; parseInt = Integer::parseInt;</w:t>
      </w:r>
      <w:r>
        <w:br/>
        <w:t>System.out.println(parseInt.apply("123")); // Output: 123</w:t>
      </w:r>
    </w:p>
    <w:p w14:paraId="19FEBBD0" w14:textId="77777777" w:rsidR="004906D7" w:rsidRDefault="004906D7" w:rsidP="004906D7">
      <w:pPr>
        <w:pStyle w:val="Heading3"/>
      </w:pPr>
      <w:r>
        <w:t>2. Instance Method Reference of a Particular Object</w:t>
      </w:r>
    </w:p>
    <w:p w14:paraId="5C77DDFF" w14:textId="77777777" w:rsidR="004906D7" w:rsidRDefault="004906D7" w:rsidP="004906D7">
      <w:r>
        <w:t>Syntax: instance::instanceMethodName</w:t>
      </w:r>
      <w:r>
        <w:br/>
        <w:t>Example:</w:t>
      </w:r>
      <w:r>
        <w:br/>
        <w:t>String str = "hello";</w:t>
      </w:r>
      <w:r>
        <w:br/>
        <w:t>Supplier&lt;String&gt; supplier = str::toUpperCase;</w:t>
      </w:r>
      <w:r>
        <w:br/>
        <w:t>System.out.println(supplier.get()); // Output: HELLO</w:t>
      </w:r>
    </w:p>
    <w:p w14:paraId="7D8C6BC1" w14:textId="77777777" w:rsidR="004906D7" w:rsidRDefault="004906D7" w:rsidP="004906D7">
      <w:pPr>
        <w:pStyle w:val="Heading3"/>
      </w:pPr>
      <w:r>
        <w:t>3. Instance Method Reference of an Arbitrary Object of a Particular Type</w:t>
      </w:r>
    </w:p>
    <w:p w14:paraId="0F0ECF71" w14:textId="77777777" w:rsidR="004906D7" w:rsidRDefault="004906D7" w:rsidP="004906D7">
      <w:r>
        <w:t>Syntax: ClassName::instanceMethodName</w:t>
      </w:r>
      <w:r>
        <w:br/>
        <w:t>Example:</w:t>
      </w:r>
      <w:r>
        <w:br/>
        <w:t>List&lt;String&gt; names = Arrays.asList("alice", "bob", "charlie");</w:t>
      </w:r>
      <w:r>
        <w:br/>
        <w:t>names.forEach(String::toUpperCase);</w:t>
      </w:r>
    </w:p>
    <w:p w14:paraId="4638CD22" w14:textId="77777777" w:rsidR="004906D7" w:rsidRDefault="004906D7" w:rsidP="004906D7">
      <w:pPr>
        <w:pStyle w:val="Heading3"/>
      </w:pPr>
      <w:r>
        <w:t>4. Constructor Reference</w:t>
      </w:r>
    </w:p>
    <w:p w14:paraId="0C227C34" w14:textId="77777777" w:rsidR="004906D7" w:rsidRDefault="004906D7" w:rsidP="004906D7">
      <w:r>
        <w:t>Syntax: ClassName::new</w:t>
      </w:r>
      <w:r>
        <w:br/>
        <w:t>Example:</w:t>
      </w:r>
      <w:r>
        <w:br/>
        <w:t>Supplier&lt;List&lt;String&gt;&gt; listSupplier = ArrayList::new;</w:t>
      </w:r>
      <w:r>
        <w:br/>
        <w:t>List&lt;String&gt; list = listSupplier.get();</w:t>
      </w:r>
    </w:p>
    <w:p w14:paraId="22038B1E" w14:textId="77777777" w:rsidR="004906D7" w:rsidRPr="004906D7" w:rsidRDefault="004906D7" w:rsidP="004906D7"/>
    <w:p w14:paraId="7CFCC886" w14:textId="77777777" w:rsidR="009B4DA3" w:rsidRDefault="003738BE">
      <w:r>
        <w:t>Method references are a shorthand for calling a method via a lambda expression.</w:t>
      </w:r>
    </w:p>
    <w:p w14:paraId="08A5B997" w14:textId="77777777" w:rsidR="009B4DA3" w:rsidRDefault="003738BE">
      <w:r>
        <w:rPr>
          <w:rFonts w:ascii="Courier New" w:hAnsi="Courier New"/>
        </w:rPr>
        <w:t>import java.util.Arrays;</w:t>
      </w:r>
      <w:r>
        <w:rPr>
          <w:rFonts w:ascii="Courier New" w:hAnsi="Courier New"/>
        </w:rPr>
        <w:br/>
        <w:t>import java.util.List;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MethodReferenceExample {</w:t>
      </w:r>
      <w:r>
        <w:rPr>
          <w:rFonts w:ascii="Courier New" w:hAnsi="Courier New"/>
        </w:rPr>
        <w:br/>
        <w:t xml:space="preserve">    public static void main(String[] args) {</w:t>
      </w:r>
      <w:r>
        <w:rPr>
          <w:rFonts w:ascii="Courier New" w:hAnsi="Courier New"/>
        </w:rPr>
        <w:br/>
        <w:t xml:space="preserve">        List&lt;String&gt; names = Arrays.asList("Java", "Python", "C++");</w:t>
      </w:r>
      <w:r>
        <w:rPr>
          <w:rFonts w:ascii="Courier New" w:hAnsi="Courier New"/>
        </w:rPr>
        <w:br/>
        <w:t xml:space="preserve">        names.forEach(System.out::println);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58CD818A" w14:textId="77777777" w:rsidR="009B4DA3" w:rsidRDefault="003738BE">
      <w:pPr>
        <w:pStyle w:val="Heading1"/>
      </w:pPr>
      <w:r>
        <w:lastRenderedPageBreak/>
        <w:t>6. Optional</w:t>
      </w:r>
    </w:p>
    <w:p w14:paraId="5EEF6100" w14:textId="77777777" w:rsidR="003738BE" w:rsidRDefault="003738BE" w:rsidP="003738BE">
      <w:pPr>
        <w:pStyle w:val="Heading1"/>
      </w:pPr>
      <w:r>
        <w:t>Java Optional Class</w:t>
      </w:r>
    </w:p>
    <w:p w14:paraId="20691CFC" w14:textId="77777777" w:rsidR="003738BE" w:rsidRDefault="003738BE" w:rsidP="003738BE">
      <w:r>
        <w:t>The Optional class in Java is a container object which may or may not contain a non-null value. It is used to avoid null checks and NullPointerExceptions by providing a more expressive way to handle optional values.</w:t>
      </w:r>
    </w:p>
    <w:p w14:paraId="7B89BD2B" w14:textId="77777777" w:rsidR="003738BE" w:rsidRDefault="003738BE" w:rsidP="003738BE">
      <w:pPr>
        <w:pStyle w:val="Heading2"/>
      </w:pPr>
      <w:r>
        <w:t>Purpose</w:t>
      </w:r>
    </w:p>
    <w:p w14:paraId="6E2B21B7" w14:textId="77777777" w:rsidR="003738BE" w:rsidRDefault="003738BE" w:rsidP="003738BE">
      <w:r>
        <w:t>Optional is primarily used to represent the presence or absence of a value. It helps in writing cleaner code by avoiding explicit null checks and encourages functional-style programming.</w:t>
      </w:r>
    </w:p>
    <w:p w14:paraId="07B95681" w14:textId="77777777" w:rsidR="003738BE" w:rsidRDefault="003738BE" w:rsidP="003738BE">
      <w:pPr>
        <w:pStyle w:val="Heading2"/>
      </w:pPr>
      <w:r>
        <w:t>Common Methods</w:t>
      </w:r>
    </w:p>
    <w:p w14:paraId="6C38516D" w14:textId="77777777" w:rsidR="003738BE" w:rsidRDefault="003738BE" w:rsidP="003738BE">
      <w:pPr>
        <w:pStyle w:val="Heading3"/>
      </w:pPr>
      <w:r>
        <w:t>1. isPresent()</w:t>
      </w:r>
    </w:p>
    <w:p w14:paraId="4798B623" w14:textId="77777777" w:rsidR="003738BE" w:rsidRDefault="003738BE" w:rsidP="003738BE">
      <w:r>
        <w:t>Returns true if the value is present, otherwise false.</w:t>
      </w:r>
    </w:p>
    <w:p w14:paraId="48903A26" w14:textId="77777777" w:rsidR="003738BE" w:rsidRDefault="003738BE" w:rsidP="003738BE">
      <w:r>
        <w:t>Example:</w:t>
      </w:r>
      <w:r>
        <w:br/>
        <w:t>Optional&lt;String&gt; name = Optional.of("Alice");</w:t>
      </w:r>
      <w:r>
        <w:br/>
        <w:t>if (name.isPresent()) {</w:t>
      </w:r>
      <w:r>
        <w:br/>
        <w:t xml:space="preserve">    System.out.println("Name is present");</w:t>
      </w:r>
      <w:r>
        <w:br/>
        <w:t>}</w:t>
      </w:r>
    </w:p>
    <w:p w14:paraId="6013B10C" w14:textId="77777777" w:rsidR="003738BE" w:rsidRDefault="003738BE" w:rsidP="003738BE">
      <w:pPr>
        <w:pStyle w:val="Heading3"/>
      </w:pPr>
      <w:r>
        <w:t>2. get()</w:t>
      </w:r>
    </w:p>
    <w:p w14:paraId="6E7C131E" w14:textId="77777777" w:rsidR="003738BE" w:rsidRDefault="003738BE" w:rsidP="003738BE">
      <w:r>
        <w:t>Returns the value if present, otherwise throws NoSuchElementException.</w:t>
      </w:r>
    </w:p>
    <w:p w14:paraId="28F6461C" w14:textId="77777777" w:rsidR="003738BE" w:rsidRDefault="003738BE" w:rsidP="003738BE">
      <w:r>
        <w:t>Example:</w:t>
      </w:r>
      <w:r>
        <w:br/>
        <w:t>Optional&lt;String&gt; name = Optional.of("Alice");</w:t>
      </w:r>
      <w:r>
        <w:br/>
        <w:t>String value = name.get();</w:t>
      </w:r>
      <w:r>
        <w:br/>
        <w:t>System.out.println(value);</w:t>
      </w:r>
    </w:p>
    <w:p w14:paraId="0AEC5C58" w14:textId="77777777" w:rsidR="003738BE" w:rsidRDefault="003738BE" w:rsidP="003738BE">
      <w:pPr>
        <w:pStyle w:val="Heading3"/>
      </w:pPr>
      <w:r>
        <w:t>3. orElse()</w:t>
      </w:r>
    </w:p>
    <w:p w14:paraId="289F49FA" w14:textId="77777777" w:rsidR="003738BE" w:rsidRDefault="003738BE" w:rsidP="003738BE">
      <w:r>
        <w:t>Returns the value if present, otherwise returns the specified default value.</w:t>
      </w:r>
    </w:p>
    <w:p w14:paraId="01E5C388" w14:textId="77777777" w:rsidR="003738BE" w:rsidRDefault="003738BE" w:rsidP="003738BE">
      <w:r>
        <w:t>Example:</w:t>
      </w:r>
      <w:r>
        <w:br/>
        <w:t>Optional&lt;String&gt; name = Optional.empty();</w:t>
      </w:r>
      <w:r>
        <w:br/>
        <w:t>String value = name.orElse("Default Name");</w:t>
      </w:r>
      <w:r>
        <w:br/>
        <w:t>System.out.println(value);</w:t>
      </w:r>
    </w:p>
    <w:p w14:paraId="668AE55C" w14:textId="77777777" w:rsidR="003738BE" w:rsidRDefault="003738BE" w:rsidP="003738BE">
      <w:pPr>
        <w:pStyle w:val="Heading3"/>
      </w:pPr>
      <w:r>
        <w:t>4. ifPresent()</w:t>
      </w:r>
    </w:p>
    <w:p w14:paraId="798DFA06" w14:textId="77777777" w:rsidR="003738BE" w:rsidRDefault="003738BE" w:rsidP="003738BE">
      <w:r>
        <w:t>Performs the given action if the value is present.</w:t>
      </w:r>
    </w:p>
    <w:p w14:paraId="56BDB5D5" w14:textId="77777777" w:rsidR="003738BE" w:rsidRPr="003738BE" w:rsidRDefault="003738BE" w:rsidP="003738BE">
      <w:r>
        <w:t>Example:</w:t>
      </w:r>
      <w:r>
        <w:br/>
        <w:t>Optional&lt;String&gt; name = Optional.of("Alice");</w:t>
      </w:r>
      <w:r>
        <w:br/>
        <w:t>name.ifPresent(n -&gt; System.out.println("Name: " + n))</w:t>
      </w:r>
    </w:p>
    <w:p w14:paraId="46F59DBF" w14:textId="77777777" w:rsidR="009B4DA3" w:rsidRDefault="003738BE">
      <w:r>
        <w:t>Optional is used to avoid null checks and prevent NullPointerExceptions.</w:t>
      </w:r>
    </w:p>
    <w:p w14:paraId="57B17B68" w14:textId="77777777" w:rsidR="009B4DA3" w:rsidRDefault="003738BE">
      <w:r>
        <w:rPr>
          <w:rFonts w:ascii="Courier New" w:hAnsi="Courier New"/>
        </w:rPr>
        <w:lastRenderedPageBreak/>
        <w:t>import java.util.Optional;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OptionalExample {</w:t>
      </w:r>
      <w:r>
        <w:rPr>
          <w:rFonts w:ascii="Courier New" w:hAnsi="Courier New"/>
        </w:rPr>
        <w:br/>
        <w:t xml:space="preserve">    public static void main(String[] args) {</w:t>
      </w:r>
      <w:r>
        <w:rPr>
          <w:rFonts w:ascii="Courier New" w:hAnsi="Courier New"/>
        </w:rPr>
        <w:br/>
        <w:t xml:space="preserve">        Optional&lt;String&gt; name = Optional.ofNullable("John");</w:t>
      </w:r>
      <w:r>
        <w:rPr>
          <w:rFonts w:ascii="Courier New" w:hAnsi="Courier New"/>
        </w:rPr>
        <w:br/>
        <w:t xml:space="preserve">        name.ifPresent(n -&gt; System.out.println("Name: " + n));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Optional&lt;String&gt; empty = Optional.empty();</w:t>
      </w:r>
      <w:r>
        <w:rPr>
          <w:rFonts w:ascii="Courier New" w:hAnsi="Courier New"/>
        </w:rPr>
        <w:br/>
        <w:t xml:space="preserve">        System.out.println("Is present: " + empty.isPresent());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4ED82883" w14:textId="77777777" w:rsidR="009B4DA3" w:rsidRDefault="003738BE">
      <w:pPr>
        <w:pStyle w:val="Heading1"/>
      </w:pPr>
      <w:r>
        <w:t>7. New Date and Time API</w:t>
      </w:r>
    </w:p>
    <w:p w14:paraId="5596FA5D" w14:textId="77777777" w:rsidR="009B4DA3" w:rsidRDefault="003738BE">
      <w:r>
        <w:t>Java 8 introduced a new, immutable, and thread-safe date and time API.</w:t>
      </w:r>
    </w:p>
    <w:p w14:paraId="1C0F9449" w14:textId="77777777" w:rsidR="009B4DA3" w:rsidRDefault="003738BE">
      <w:r>
        <w:rPr>
          <w:rFonts w:ascii="Courier New" w:hAnsi="Courier New"/>
        </w:rPr>
        <w:t>import java.time.LocalDate;</w:t>
      </w:r>
      <w:r>
        <w:rPr>
          <w:rFonts w:ascii="Courier New" w:hAnsi="Courier New"/>
        </w:rPr>
        <w:br/>
        <w:t>import java.time.LocalTime;</w:t>
      </w:r>
      <w:r>
        <w:rPr>
          <w:rFonts w:ascii="Courier New" w:hAnsi="Courier New"/>
        </w:rPr>
        <w:br/>
        <w:t>import java.time.LocalDateTime;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DateTimeExample {</w:t>
      </w:r>
      <w:r>
        <w:rPr>
          <w:rFonts w:ascii="Courier New" w:hAnsi="Courier New"/>
        </w:rPr>
        <w:br/>
        <w:t xml:space="preserve">    public static void main(String[] args) {</w:t>
      </w:r>
      <w:r>
        <w:rPr>
          <w:rFonts w:ascii="Courier New" w:hAnsi="Courier New"/>
        </w:rPr>
        <w:br/>
        <w:t xml:space="preserve">        LocalDate date = LocalDate.now();</w:t>
      </w:r>
      <w:r>
        <w:rPr>
          <w:rFonts w:ascii="Courier New" w:hAnsi="Courier New"/>
        </w:rPr>
        <w:br/>
        <w:t xml:space="preserve">        LocalTime time = LocalTime.now();</w:t>
      </w:r>
      <w:r>
        <w:rPr>
          <w:rFonts w:ascii="Courier New" w:hAnsi="Courier New"/>
        </w:rPr>
        <w:br/>
        <w:t xml:space="preserve">        LocalDateTime dateTime = LocalDateTime.now();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System.out.println("Date: " + date);</w:t>
      </w:r>
      <w:r>
        <w:rPr>
          <w:rFonts w:ascii="Courier New" w:hAnsi="Courier New"/>
        </w:rPr>
        <w:br/>
        <w:t xml:space="preserve">        System.out.println("Time: " + time);</w:t>
      </w:r>
      <w:r>
        <w:rPr>
          <w:rFonts w:ascii="Courier New" w:hAnsi="Courier New"/>
        </w:rPr>
        <w:br/>
        <w:t xml:space="preserve">        System.out.println("DateTime: " + dateTime);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1CB86779" w14:textId="77777777" w:rsidR="009B4DA3" w:rsidRDefault="003738BE">
      <w:pPr>
        <w:pStyle w:val="Heading1"/>
      </w:pPr>
      <w:r>
        <w:t>8. Collectors</w:t>
      </w:r>
    </w:p>
    <w:p w14:paraId="69665436" w14:textId="77777777" w:rsidR="001426A5" w:rsidRPr="001426A5" w:rsidRDefault="001426A5" w:rsidP="001426A5">
      <w:pPr>
        <w:spacing w:line="240" w:lineRule="auto"/>
      </w:pPr>
      <w:r>
        <w:t>Following is the generic syntax to use a stream</w:t>
      </w:r>
    </w:p>
    <w:p w14:paraId="15B991DB" w14:textId="77777777" w:rsidR="001426A5" w:rsidRPr="001426A5" w:rsidRDefault="001426A5" w:rsidP="001426A5"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&lt;&lt;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collection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-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instance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&gt;&gt;</w:t>
      </w:r>
      <w:r>
        <w:rPr>
          <w:rStyle w:val="token"/>
          <w:rFonts w:ascii="Courier New" w:hAnsi="Courier New" w:cs="Courier New"/>
          <w:color w:val="CCCCCC"/>
          <w:sz w:val="23"/>
          <w:szCs w:val="23"/>
          <w:bdr w:val="single" w:sz="2" w:space="0" w:color="auto" w:frame="1"/>
          <w:shd w:val="clear" w:color="auto" w:fill="2D2D2D"/>
        </w:rPr>
        <w:t>.</w:t>
      </w:r>
      <w:r>
        <w:rPr>
          <w:rStyle w:val="token"/>
          <w:rFonts w:ascii="Courier New" w:hAnsi="Courier New" w:cs="Courier New"/>
          <w:color w:val="F08D49"/>
          <w:sz w:val="23"/>
          <w:szCs w:val="23"/>
          <w:bdr w:val="single" w:sz="2" w:space="0" w:color="auto" w:frame="1"/>
          <w:shd w:val="clear" w:color="auto" w:fill="2D2D2D"/>
        </w:rPr>
        <w:t>stream</w:t>
      </w:r>
      <w:r>
        <w:rPr>
          <w:rStyle w:val="token"/>
          <w:rFonts w:ascii="Courier New" w:hAnsi="Courier New" w:cs="Courier New"/>
          <w:color w:val="CCCCCC"/>
          <w:sz w:val="23"/>
          <w:szCs w:val="23"/>
          <w:bdr w:val="single" w:sz="2" w:space="0" w:color="auto" w:frame="1"/>
          <w:shd w:val="clear" w:color="auto" w:fill="2D2D2D"/>
        </w:rPr>
        <w:t>().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&lt;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&lt;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non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-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terminal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-</w:t>
      </w:r>
      <w:r>
        <w:rPr>
          <w:rStyle w:val="token"/>
          <w:rFonts w:ascii="Courier New" w:hAnsi="Courier New" w:cs="Courier New"/>
          <w:color w:val="F08D49"/>
          <w:sz w:val="23"/>
          <w:szCs w:val="23"/>
          <w:bdr w:val="single" w:sz="2" w:space="0" w:color="auto" w:frame="1"/>
          <w:shd w:val="clear" w:color="auto" w:fill="2D2D2D"/>
        </w:rPr>
        <w:t>operation</w:t>
      </w:r>
      <w:r>
        <w:rPr>
          <w:rStyle w:val="token"/>
          <w:rFonts w:ascii="Courier New" w:hAnsi="Courier New" w:cs="Courier New"/>
          <w:color w:val="CCCCCC"/>
          <w:sz w:val="23"/>
          <w:szCs w:val="23"/>
          <w:bdr w:val="single" w:sz="2" w:space="0" w:color="auto" w:frame="1"/>
          <w:shd w:val="clear" w:color="auto" w:fill="2D2D2D"/>
        </w:rPr>
        <w:t>()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&gt;&gt;</w:t>
      </w:r>
      <w:r>
        <w:rPr>
          <w:rStyle w:val="token"/>
          <w:rFonts w:ascii="Courier New" w:hAnsi="Courier New" w:cs="Courier New"/>
          <w:color w:val="CCCCCC"/>
          <w:sz w:val="23"/>
          <w:szCs w:val="23"/>
          <w:bdr w:val="single" w:sz="2" w:space="0" w:color="auto" w:frame="1"/>
          <w:shd w:val="clear" w:color="auto" w:fill="2D2D2D"/>
        </w:rPr>
        <w:t>.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&lt;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&lt;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non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-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terminal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-</w:t>
      </w:r>
      <w:r>
        <w:rPr>
          <w:rStyle w:val="token"/>
          <w:rFonts w:ascii="Courier New" w:hAnsi="Courier New" w:cs="Courier New"/>
          <w:color w:val="F08D49"/>
          <w:sz w:val="23"/>
          <w:szCs w:val="23"/>
          <w:bdr w:val="single" w:sz="2" w:space="0" w:color="auto" w:frame="1"/>
          <w:shd w:val="clear" w:color="auto" w:fill="2D2D2D"/>
        </w:rPr>
        <w:t>operation</w:t>
      </w:r>
      <w:r>
        <w:rPr>
          <w:rStyle w:val="token"/>
          <w:rFonts w:ascii="Courier New" w:hAnsi="Courier New" w:cs="Courier New"/>
          <w:color w:val="CCCCCC"/>
          <w:sz w:val="23"/>
          <w:szCs w:val="23"/>
          <w:bdr w:val="single" w:sz="2" w:space="0" w:color="auto" w:frame="1"/>
          <w:shd w:val="clear" w:color="auto" w:fill="2D2D2D"/>
        </w:rPr>
        <w:t>()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&gt;&gt;</w:t>
      </w:r>
      <w:r>
        <w:rPr>
          <w:rStyle w:val="token"/>
          <w:rFonts w:ascii="Courier New" w:hAnsi="Courier New" w:cs="Courier New"/>
          <w:color w:val="CCCCCC"/>
          <w:sz w:val="23"/>
          <w:szCs w:val="23"/>
          <w:bdr w:val="single" w:sz="2" w:space="0" w:color="auto" w:frame="1"/>
          <w:shd w:val="clear" w:color="auto" w:fill="2D2D2D"/>
        </w:rPr>
        <w:t>.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&lt;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&lt;</w:t>
      </w:r>
      <w:r>
        <w:rPr>
          <w:rFonts w:ascii="Courier New" w:hAnsi="Courier New" w:cs="Courier New"/>
          <w:color w:val="CCCCCC"/>
          <w:sz w:val="23"/>
          <w:szCs w:val="23"/>
          <w:shd w:val="clear" w:color="auto" w:fill="2D2D2D"/>
        </w:rPr>
        <w:t>terminal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-</w:t>
      </w:r>
      <w:r>
        <w:rPr>
          <w:rStyle w:val="token"/>
          <w:rFonts w:ascii="Courier New" w:hAnsi="Courier New" w:cs="Courier New"/>
          <w:color w:val="F08D49"/>
          <w:sz w:val="23"/>
          <w:szCs w:val="23"/>
          <w:bdr w:val="single" w:sz="2" w:space="0" w:color="auto" w:frame="1"/>
          <w:shd w:val="clear" w:color="auto" w:fill="2D2D2D"/>
        </w:rPr>
        <w:t>operation</w:t>
      </w:r>
      <w:r>
        <w:rPr>
          <w:rStyle w:val="token"/>
          <w:rFonts w:ascii="Courier New" w:hAnsi="Courier New" w:cs="Courier New"/>
          <w:color w:val="CCCCCC"/>
          <w:sz w:val="23"/>
          <w:szCs w:val="23"/>
          <w:bdr w:val="single" w:sz="2" w:space="0" w:color="auto" w:frame="1"/>
          <w:shd w:val="clear" w:color="auto" w:fill="2D2D2D"/>
        </w:rPr>
        <w:t>()</w:t>
      </w:r>
      <w:r>
        <w:rPr>
          <w:rStyle w:val="token"/>
          <w:rFonts w:ascii="Courier New" w:hAnsi="Courier New" w:cs="Courier New"/>
          <w:color w:val="67CDCC"/>
          <w:sz w:val="23"/>
          <w:szCs w:val="23"/>
          <w:bdr w:val="single" w:sz="2" w:space="0" w:color="auto" w:frame="1"/>
          <w:shd w:val="clear" w:color="auto" w:fill="2D2D2D"/>
        </w:rPr>
        <w:t>&gt;&gt;</w:t>
      </w:r>
    </w:p>
    <w:p w14:paraId="0B1D4A2A" w14:textId="77777777" w:rsidR="009B4DA3" w:rsidRDefault="003738BE">
      <w:r>
        <w:t>Collectors are used to gather the results of stream operations into collections.</w:t>
      </w:r>
    </w:p>
    <w:p w14:paraId="7DB2EB4C" w14:textId="77777777" w:rsidR="009B4DA3" w:rsidRDefault="003738BE">
      <w:pPr>
        <w:rPr>
          <w:rFonts w:ascii="Courier New" w:hAnsi="Courier New"/>
        </w:rPr>
      </w:pPr>
      <w:r>
        <w:rPr>
          <w:rFonts w:ascii="Courier New" w:hAnsi="Courier New"/>
        </w:rPr>
        <w:t>import java.util.Arrays;</w:t>
      </w:r>
      <w:r>
        <w:rPr>
          <w:rFonts w:ascii="Courier New" w:hAnsi="Courier New"/>
        </w:rPr>
        <w:br/>
        <w:t>import java.util.List;</w:t>
      </w:r>
      <w:r>
        <w:rPr>
          <w:rFonts w:ascii="Courier New" w:hAnsi="Courier New"/>
        </w:rPr>
        <w:br/>
        <w:t>import java.util.Map;</w:t>
      </w:r>
      <w:r>
        <w:rPr>
          <w:rFonts w:ascii="Courier New" w:hAnsi="Courier New"/>
        </w:rPr>
        <w:br/>
        <w:t>import java.util.stream.Collectors;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class Employee {</w:t>
      </w:r>
      <w:r>
        <w:rPr>
          <w:rFonts w:ascii="Courier New" w:hAnsi="Courier New"/>
        </w:rPr>
        <w:br/>
        <w:t xml:space="preserve">    String name;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lastRenderedPageBreak/>
        <w:t xml:space="preserve">    String department;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Employee(String name, String department) {</w:t>
      </w:r>
      <w:r>
        <w:rPr>
          <w:rFonts w:ascii="Courier New" w:hAnsi="Courier New"/>
        </w:rPr>
        <w:br/>
        <w:t xml:space="preserve">        this.name = name;</w:t>
      </w:r>
      <w:r>
        <w:rPr>
          <w:rFonts w:ascii="Courier New" w:hAnsi="Courier New"/>
        </w:rPr>
        <w:br/>
        <w:t xml:space="preserve">        this.department = department;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String getDepartment() {</w:t>
      </w:r>
      <w:r>
        <w:rPr>
          <w:rFonts w:ascii="Courier New" w:hAnsi="Courier New"/>
        </w:rPr>
        <w:br/>
        <w:t xml:space="preserve">        return department;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String getName() {</w:t>
      </w:r>
      <w:r>
        <w:rPr>
          <w:rFonts w:ascii="Courier New" w:hAnsi="Courier New"/>
        </w:rPr>
        <w:br/>
        <w:t xml:space="preserve">        return name;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CollectorsExample {</w:t>
      </w:r>
      <w:r>
        <w:rPr>
          <w:rFonts w:ascii="Courier New" w:hAnsi="Courier New"/>
        </w:rPr>
        <w:br/>
        <w:t xml:space="preserve">    public static void main(String[] args) {</w:t>
      </w:r>
      <w:r>
        <w:rPr>
          <w:rFonts w:ascii="Courier New" w:hAnsi="Courier New"/>
        </w:rPr>
        <w:br/>
        <w:t xml:space="preserve">        List&lt;Employee&gt; employees = Arrays.asList(</w:t>
      </w:r>
      <w:r>
        <w:rPr>
          <w:rFonts w:ascii="Courier New" w:hAnsi="Courier New"/>
        </w:rPr>
        <w:br/>
        <w:t xml:space="preserve">            new Employee("Alice", "HR"),</w:t>
      </w:r>
      <w:r>
        <w:rPr>
          <w:rFonts w:ascii="Courier New" w:hAnsi="Courier New"/>
        </w:rPr>
        <w:br/>
        <w:t xml:space="preserve">            new Employee("Bob", "IT"),</w:t>
      </w:r>
      <w:r>
        <w:rPr>
          <w:rFonts w:ascii="Courier New" w:hAnsi="Courier New"/>
        </w:rPr>
        <w:br/>
        <w:t xml:space="preserve">            new Employee("Charlie", "HR")</w:t>
      </w:r>
      <w:r>
        <w:rPr>
          <w:rFonts w:ascii="Courier New" w:hAnsi="Courier New"/>
        </w:rPr>
        <w:br/>
        <w:t xml:space="preserve">        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Map&lt;String, List&lt;Employee&gt;&gt; grouped = employees.stream()</w:t>
      </w:r>
      <w:r>
        <w:rPr>
          <w:rFonts w:ascii="Courier New" w:hAnsi="Courier New"/>
        </w:rPr>
        <w:br/>
        <w:t xml:space="preserve">            .collect(Collectors.groupingBy(Employee::getDepartment));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 xml:space="preserve">        grouped.forEach((dept, emps) -&gt; {</w:t>
      </w:r>
      <w:r>
        <w:rPr>
          <w:rFonts w:ascii="Courier New" w:hAnsi="Courier New"/>
        </w:rPr>
        <w:br/>
        <w:t xml:space="preserve">            System.out.println(dept + ": " + emps.stream().map(Employee::getName).collect(Collectors.joining(", ")));</w:t>
      </w:r>
      <w:r>
        <w:rPr>
          <w:rFonts w:ascii="Courier New" w:hAnsi="Courier New"/>
        </w:rPr>
        <w:br/>
        <w:t xml:space="preserve">        });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53F9ABBC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  <w:b/>
          <w:color w:val="0070C0"/>
        </w:rPr>
        <w:t>employees.stream()</w:t>
      </w:r>
      <w:r w:rsidRPr="00040DBC">
        <w:rPr>
          <w:rFonts w:ascii="Courier New" w:hAnsi="Courier New"/>
          <w:b/>
          <w:color w:val="0070C0"/>
        </w:rPr>
        <w:br/>
      </w:r>
      <w:r w:rsidRPr="00040DBC">
        <w:rPr>
          <w:rFonts w:ascii="Courier New" w:hAnsi="Courier New"/>
        </w:rPr>
        <w:t>Converts the employees list into a Stream so we can perform functional operations on it.</w:t>
      </w:r>
    </w:p>
    <w:p w14:paraId="2C3E1F25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  <w:b/>
          <w:color w:val="0070C0"/>
        </w:rPr>
        <w:t>Collectors.groupingBy(Employee::getDepartment)</w:t>
      </w:r>
      <w:r w:rsidRPr="00040DBC">
        <w:rPr>
          <w:rFonts w:ascii="Courier New" w:hAnsi="Courier New"/>
          <w:b/>
          <w:color w:val="0070C0"/>
        </w:rPr>
        <w:br/>
      </w:r>
      <w:r w:rsidRPr="00040DBC">
        <w:rPr>
          <w:rFonts w:ascii="Courier New" w:hAnsi="Courier New"/>
        </w:rPr>
        <w:t>This is a collector that groups the employees by their department.</w:t>
      </w:r>
    </w:p>
    <w:p w14:paraId="663D8BBB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  <w:b/>
        </w:rPr>
        <w:t>Employee::getDepartment</w:t>
      </w:r>
      <w:r w:rsidRPr="00040DBC">
        <w:rPr>
          <w:rFonts w:ascii="Courier New" w:hAnsi="Courier New"/>
        </w:rPr>
        <w:t> is a method reference that tells Java to use the getDepartment() method of each Employee object to determine the grouping key.</w:t>
      </w:r>
    </w:p>
    <w:p w14:paraId="62267519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</w:rPr>
        <w:t>The result is a Map&lt;String, List&lt;Employee&gt;&gt; where:</w:t>
      </w:r>
    </w:p>
    <w:p w14:paraId="78673D0F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</w:rPr>
        <w:t>The key is the department name (String)</w:t>
      </w:r>
    </w:p>
    <w:p w14:paraId="2B9E67C1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</w:rPr>
        <w:t>The value is a list of employees (List&lt;Employee&gt;) in that department.</w:t>
      </w:r>
    </w:p>
    <w:p w14:paraId="76FF21F7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</w:rPr>
        <w:lastRenderedPageBreak/>
        <w:t>grouped.forEach((dept, emps) -&gt; { ... })</w:t>
      </w:r>
      <w:r w:rsidRPr="00040DBC">
        <w:rPr>
          <w:rFonts w:ascii="Courier New" w:hAnsi="Courier New"/>
        </w:rPr>
        <w:br/>
        <w:t>Iterates over each entry in the grouped map:</w:t>
      </w:r>
    </w:p>
    <w:p w14:paraId="34C6EC2E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</w:rPr>
        <w:t>dept is the department name (key)</w:t>
      </w:r>
    </w:p>
    <w:p w14:paraId="4E5F6678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</w:rPr>
        <w:t>emps is the list of employees in that department (value)</w:t>
      </w:r>
    </w:p>
    <w:p w14:paraId="3CEAE78E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  <w:b/>
          <w:color w:val="0070C0"/>
        </w:rPr>
        <w:t>emps.stream()</w:t>
      </w:r>
      <w:r w:rsidRPr="00040DBC">
        <w:rPr>
          <w:rFonts w:ascii="Courier New" w:hAnsi="Courier New"/>
          <w:b/>
          <w:color w:val="0070C0"/>
        </w:rPr>
        <w:br/>
      </w:r>
      <w:r w:rsidRPr="00040DBC">
        <w:rPr>
          <w:rFonts w:ascii="Courier New" w:hAnsi="Courier New"/>
        </w:rPr>
        <w:t>Converts the list of employees into a stream.</w:t>
      </w:r>
    </w:p>
    <w:p w14:paraId="1AC203E3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  <w:b/>
          <w:color w:val="0070C0"/>
        </w:rPr>
        <w:t>.map(Employee::getName)</w:t>
      </w:r>
      <w:r w:rsidRPr="00040DBC">
        <w:rPr>
          <w:rFonts w:ascii="Courier New" w:hAnsi="Courier New"/>
        </w:rPr>
        <w:br/>
        <w:t>Transforms each Employee object into just their name (String).</w:t>
      </w:r>
    </w:p>
    <w:p w14:paraId="201BD204" w14:textId="77777777" w:rsidR="00040DBC" w:rsidRPr="00040DBC" w:rsidRDefault="00040DBC" w:rsidP="00040DBC">
      <w:pPr>
        <w:rPr>
          <w:rFonts w:ascii="Courier New" w:hAnsi="Courier New"/>
        </w:rPr>
      </w:pPr>
      <w:r w:rsidRPr="00040DBC">
        <w:rPr>
          <w:rFonts w:ascii="Courier New" w:hAnsi="Courier New"/>
          <w:b/>
          <w:color w:val="0070C0"/>
        </w:rPr>
        <w:t>.collect(Collectors.joining(", "))</w:t>
      </w:r>
      <w:r w:rsidRPr="00040DBC">
        <w:rPr>
          <w:rFonts w:ascii="Courier New" w:hAnsi="Courier New"/>
        </w:rPr>
        <w:br/>
        <w:t>Joins all the employee names into a single string, separated by commas.</w:t>
      </w:r>
    </w:p>
    <w:p w14:paraId="66549FEB" w14:textId="77777777" w:rsidR="00040DBC" w:rsidRDefault="00040DBC"/>
    <w:p w14:paraId="5787EA9D" w14:textId="77777777" w:rsidR="009B4DA3" w:rsidRDefault="003738BE">
      <w:pPr>
        <w:pStyle w:val="Heading1"/>
      </w:pPr>
      <w:r>
        <w:t>9. Nashorn JavaScript Engine</w:t>
      </w:r>
    </w:p>
    <w:p w14:paraId="144066A0" w14:textId="77777777" w:rsidR="009B4DA3" w:rsidRDefault="003738BE">
      <w:r>
        <w:t>Nashorn allows execution of JavaScript code within Java (deprecated in Java 11 and removed in Java 15).</w:t>
      </w:r>
    </w:p>
    <w:p w14:paraId="05ADB696" w14:textId="77777777" w:rsidR="009B4DA3" w:rsidRDefault="003738BE">
      <w:r>
        <w:rPr>
          <w:rFonts w:ascii="Courier New" w:hAnsi="Courier New"/>
        </w:rPr>
        <w:t>import javax.script.ScriptEngine;</w:t>
      </w:r>
      <w:r>
        <w:rPr>
          <w:rFonts w:ascii="Courier New" w:hAnsi="Courier New"/>
        </w:rPr>
        <w:br/>
        <w:t>import javax.script.ScriptEngineManager;</w:t>
      </w:r>
      <w:r>
        <w:rPr>
          <w:rFonts w:ascii="Courier New" w:hAnsi="Courier New"/>
        </w:rPr>
        <w:br/>
        <w:t>import javax.script.ScriptException;</w:t>
      </w:r>
      <w:r>
        <w:rPr>
          <w:rFonts w:ascii="Courier New" w:hAnsi="Courier New"/>
        </w:rPr>
        <w:br/>
      </w:r>
      <w:r>
        <w:rPr>
          <w:rFonts w:ascii="Courier New" w:hAnsi="Courier New"/>
        </w:rPr>
        <w:br/>
        <w:t>public class NashornExample {</w:t>
      </w:r>
      <w:r>
        <w:rPr>
          <w:rFonts w:ascii="Courier New" w:hAnsi="Courier New"/>
        </w:rPr>
        <w:br/>
        <w:t xml:space="preserve">    public static void main(String[] args) throws ScriptException {</w:t>
      </w:r>
      <w:r>
        <w:rPr>
          <w:rFonts w:ascii="Courier New" w:hAnsi="Courier New"/>
        </w:rPr>
        <w:br/>
        <w:t xml:space="preserve">        ScriptEngine engine = new ScriptEngineManager().getEngineByName("nashorn");</w:t>
      </w:r>
      <w:r>
        <w:rPr>
          <w:rFonts w:ascii="Courier New" w:hAnsi="Courier New"/>
        </w:rPr>
        <w:br/>
        <w:t xml:space="preserve">        engine.eval("print('Hello from JavaScript')");</w:t>
      </w:r>
      <w:r>
        <w:rPr>
          <w:rFonts w:ascii="Courier New" w:hAnsi="Courier New"/>
        </w:rPr>
        <w:br/>
        <w:t xml:space="preserve">    }</w:t>
      </w:r>
      <w:r>
        <w:rPr>
          <w:rFonts w:ascii="Courier New" w:hAnsi="Courier New"/>
        </w:rPr>
        <w:br/>
        <w:t>}</w:t>
      </w:r>
    </w:p>
    <w:p w14:paraId="74423D47" w14:textId="77777777" w:rsidR="009B4DA3" w:rsidRDefault="003738BE">
      <w:pPr>
        <w:pStyle w:val="Heading1"/>
      </w:pPr>
      <w:r>
        <w:t>10. Parallel Streams</w:t>
      </w:r>
    </w:p>
    <w:p w14:paraId="2C35D41D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Segoe UI Symbol" w:hAnsi="Segoe UI Symbol" w:cs="Segoe UI Symbol"/>
        </w:rPr>
        <w:t>⚡</w:t>
      </w:r>
      <w:r w:rsidRPr="00AD1ED8">
        <w:rPr>
          <w:rFonts w:ascii="Courier New" w:hAnsi="Courier New"/>
        </w:rPr>
        <w:t xml:space="preserve"> What Is a Parallel Stream?</w:t>
      </w:r>
    </w:p>
    <w:p w14:paraId="2817382D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Segoe UI" w:hAnsi="Segoe UI" w:cs="Segoe UI"/>
          <w:color w:val="E36C0A" w:themeColor="accent6" w:themeShade="BF"/>
        </w:rPr>
        <w:t>A </w:t>
      </w:r>
      <w:r w:rsidRPr="00AD1ED8">
        <w:rPr>
          <w:rStyle w:val="Strong"/>
          <w:rFonts w:ascii="Segoe UI" w:hAnsi="Segoe UI" w:cs="Segoe UI"/>
          <w:color w:val="E36C0A" w:themeColor="accent6" w:themeShade="BF"/>
        </w:rPr>
        <w:t xml:space="preserve">parallel </w:t>
      </w:r>
      <w:r w:rsidRPr="00AD1ED8">
        <w:rPr>
          <w:rFonts w:ascii="Courier New" w:hAnsi="Courier New"/>
          <w:b/>
          <w:bCs/>
        </w:rPr>
        <w:t>stream</w:t>
      </w:r>
      <w:r w:rsidRPr="00AD1ED8">
        <w:rPr>
          <w:rFonts w:ascii="Courier New" w:hAnsi="Courier New"/>
        </w:rPr>
        <w:t> is a stream that </w:t>
      </w:r>
      <w:r w:rsidRPr="00AD1ED8">
        <w:rPr>
          <w:rFonts w:ascii="Courier New" w:hAnsi="Courier New"/>
          <w:b/>
          <w:bCs/>
        </w:rPr>
        <w:t>splits the data into multiple chunks</w:t>
      </w:r>
      <w:r w:rsidRPr="00AD1ED8">
        <w:rPr>
          <w:rFonts w:ascii="Courier New" w:hAnsi="Courier New"/>
        </w:rPr>
        <w:t>, processes them </w:t>
      </w:r>
      <w:r w:rsidRPr="00AD1ED8">
        <w:rPr>
          <w:rFonts w:ascii="Courier New" w:hAnsi="Courier New"/>
          <w:b/>
          <w:bCs/>
        </w:rPr>
        <w:t>in parallel using multiple threads</w:t>
      </w:r>
      <w:r w:rsidRPr="00AD1ED8">
        <w:rPr>
          <w:rFonts w:ascii="Courier New" w:hAnsi="Courier New"/>
        </w:rPr>
        <w:t>, and then </w:t>
      </w:r>
      <w:r w:rsidRPr="00AD1ED8">
        <w:rPr>
          <w:rFonts w:ascii="Courier New" w:hAnsi="Courier New"/>
          <w:b/>
          <w:bCs/>
        </w:rPr>
        <w:t>combines the results</w:t>
      </w:r>
      <w:r w:rsidRPr="00AD1ED8">
        <w:rPr>
          <w:rFonts w:ascii="Courier New" w:hAnsi="Courier New"/>
        </w:rPr>
        <w:t>.</w:t>
      </w:r>
    </w:p>
    <w:p w14:paraId="1DD2CF72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This is useful for improving performance on large datasets, especially on multi-core processors.</w:t>
      </w:r>
    </w:p>
    <w:p w14:paraId="3B6D0BA0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How It Works Internally</w:t>
      </w:r>
    </w:p>
    <w:p w14:paraId="6163D057" w14:textId="77777777" w:rsid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  <w:b/>
          <w:bCs/>
        </w:rPr>
        <w:t>Splitting the Data</w:t>
      </w:r>
      <w:r w:rsidRPr="00AD1ED8">
        <w:rPr>
          <w:rFonts w:ascii="Courier New" w:hAnsi="Courier New"/>
        </w:rPr>
        <w:t>:</w:t>
      </w:r>
    </w:p>
    <w:p w14:paraId="4D3C83EE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lastRenderedPageBreak/>
        <w:t>The stream is divided into </w:t>
      </w:r>
      <w:r w:rsidRPr="00AD1ED8">
        <w:rPr>
          <w:rFonts w:ascii="Courier New" w:hAnsi="Courier New"/>
          <w:b/>
          <w:bCs/>
        </w:rPr>
        <w:t>substreams</w:t>
      </w:r>
      <w:r w:rsidRPr="00AD1ED8">
        <w:rPr>
          <w:rFonts w:ascii="Courier New" w:hAnsi="Courier New"/>
        </w:rPr>
        <w:t> using a Spliterator.Each substream can be processed independently.</w:t>
      </w:r>
    </w:p>
    <w:p w14:paraId="259E11A3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  <w:b/>
          <w:bCs/>
        </w:rPr>
        <w:t>Processing in Parallel</w:t>
      </w:r>
      <w:r w:rsidRPr="00AD1ED8">
        <w:rPr>
          <w:rFonts w:ascii="Courier New" w:hAnsi="Courier New"/>
        </w:rPr>
        <w:t>:</w:t>
      </w:r>
    </w:p>
    <w:p w14:paraId="3C175B54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Java uses the </w:t>
      </w:r>
      <w:r w:rsidRPr="00AD1ED8">
        <w:rPr>
          <w:rFonts w:ascii="Courier New" w:hAnsi="Courier New"/>
          <w:b/>
          <w:bCs/>
        </w:rPr>
        <w:t>Fork/Join framework</w:t>
      </w:r>
      <w:r w:rsidRPr="00AD1ED8">
        <w:rPr>
          <w:rFonts w:ascii="Courier New" w:hAnsi="Courier New"/>
        </w:rPr>
        <w:t> (introduced in Java 7) to process substreams in parallel.</w:t>
      </w:r>
    </w:p>
    <w:p w14:paraId="6717796F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Each substream is handled by a different thread from the </w:t>
      </w:r>
      <w:r w:rsidRPr="00AD1ED8">
        <w:rPr>
          <w:rFonts w:ascii="Courier New" w:hAnsi="Courier New"/>
          <w:b/>
          <w:bCs/>
        </w:rPr>
        <w:t>common ForkJoinPool</w:t>
      </w:r>
      <w:r w:rsidRPr="00AD1ED8">
        <w:rPr>
          <w:rFonts w:ascii="Courier New" w:hAnsi="Courier New"/>
        </w:rPr>
        <w:t>.</w:t>
      </w:r>
    </w:p>
    <w:p w14:paraId="0A9A81F3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  <w:b/>
          <w:bCs/>
        </w:rPr>
        <w:t>Combining the Results</w:t>
      </w:r>
      <w:r w:rsidRPr="00AD1ED8">
        <w:rPr>
          <w:rFonts w:ascii="Courier New" w:hAnsi="Courier New"/>
        </w:rPr>
        <w:t>:</w:t>
      </w:r>
    </w:p>
    <w:p w14:paraId="64780CF5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After processing, the results from all threads are </w:t>
      </w:r>
      <w:r w:rsidRPr="00AD1ED8">
        <w:rPr>
          <w:rFonts w:ascii="Courier New" w:hAnsi="Courier New"/>
          <w:b/>
          <w:bCs/>
        </w:rPr>
        <w:t>merged</w:t>
      </w:r>
      <w:r w:rsidRPr="00AD1ED8">
        <w:rPr>
          <w:rFonts w:ascii="Courier New" w:hAnsi="Courier New"/>
        </w:rPr>
        <w:t> back together.</w:t>
      </w:r>
    </w:p>
    <w:p w14:paraId="6C96105B" w14:textId="77777777" w:rsidR="00AD1ED8" w:rsidRPr="00AD1ED8" w:rsidRDefault="00437B8F" w:rsidP="00AD1ED8">
      <w:pPr>
        <w:rPr>
          <w:rFonts w:ascii="Courier New" w:hAnsi="Courier New"/>
        </w:rPr>
      </w:pPr>
      <w:r>
        <w:rPr>
          <w:rFonts w:ascii="Courier New" w:hAnsi="Courier New"/>
        </w:rPr>
        <w:pict w14:anchorId="0C1CEF25">
          <v:rect id="_x0000_i1026" style="width:8in;height:0" o:hrpct="0" o:hralign="center" o:hrstd="t" o:hrnoshade="t" o:hr="t" fillcolor="#d6d6d6" stroked="f"/>
        </w:pict>
      </w:r>
      <w:r w:rsidR="00AD1ED8" w:rsidRPr="00AD1ED8">
        <w:rPr>
          <w:rFonts w:ascii="Courier New" w:hAnsi="Courier New"/>
        </w:rPr>
        <w:t>Example</w:t>
      </w:r>
    </w:p>
    <w:p w14:paraId="53FE6ED7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The list is split into chunks like [10, 20], [30, 40], [50, 60].</w:t>
      </w:r>
    </w:p>
    <w:p w14:paraId="62EF0AA4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Each chunk is processed in a separate thread.</w:t>
      </w:r>
    </w:p>
    <w:p w14:paraId="07781BEF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The filter n &gt; 25 is applied in parallel.</w:t>
      </w:r>
    </w:p>
    <w:p w14:paraId="25D457F3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/>
        </w:rPr>
        <w:t>The count is aggregated from all threads.</w:t>
      </w:r>
    </w:p>
    <w:p w14:paraId="5E3EBAA0" w14:textId="77777777" w:rsidR="00AD1ED8" w:rsidRPr="00AD1ED8" w:rsidRDefault="00437B8F" w:rsidP="00AD1ED8">
      <w:pPr>
        <w:rPr>
          <w:rFonts w:ascii="Courier New" w:hAnsi="Courier New"/>
        </w:rPr>
      </w:pPr>
      <w:r>
        <w:rPr>
          <w:rFonts w:ascii="Courier New" w:hAnsi="Courier New"/>
        </w:rPr>
        <w:pict w14:anchorId="4D0F24F3">
          <v:rect id="_x0000_i1027" style="width:8in;height:0" o:hrpct="0" o:hralign="center" o:hrstd="t" o:hrnoshade="t" o:hr="t" fillcolor="#d6d6d6" stroked="f"/>
        </w:pict>
      </w:r>
    </w:p>
    <w:p w14:paraId="278A728E" w14:textId="77777777" w:rsidR="00AD1ED8" w:rsidRPr="00AD1ED8" w:rsidRDefault="00AD1ED8" w:rsidP="00AD1ED8">
      <w:pPr>
        <w:rPr>
          <w:rFonts w:ascii="Courier New" w:hAnsi="Courier New"/>
        </w:rPr>
      </w:pPr>
      <w:r w:rsidRPr="00AD1ED8">
        <w:rPr>
          <w:rFonts w:ascii="Courier New" w:hAnsi="Courier New" w:cs="Courier New"/>
        </w:rPr>
        <w:t>🧩</w:t>
      </w:r>
      <w:r w:rsidRPr="00AD1ED8">
        <w:rPr>
          <w:rFonts w:ascii="Courier New" w:hAnsi="Courier New"/>
        </w:rPr>
        <w:t xml:space="preserve"> Key Differences: stream() vs parallelStream()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9"/>
        <w:gridCol w:w="2512"/>
        <w:gridCol w:w="3813"/>
      </w:tblGrid>
      <w:tr w:rsidR="00AD1ED8" w:rsidRPr="00AD1ED8" w14:paraId="53454457" w14:textId="77777777" w:rsidTr="00AD1ED8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55970AE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Feature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3447470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stream() (Sequential)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433D37E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parallelStream() (Parallel)</w:t>
            </w:r>
          </w:p>
        </w:tc>
      </w:tr>
      <w:tr w:rsidR="00AD1ED8" w:rsidRPr="00AD1ED8" w14:paraId="6AF31ACC" w14:textId="77777777" w:rsidTr="00AD1ED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35BA6F5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Execution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20C752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Single-threaded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8B3EC0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Multi-threaded</w:t>
            </w:r>
          </w:p>
        </w:tc>
      </w:tr>
      <w:tr w:rsidR="00AD1ED8" w:rsidRPr="00AD1ED8" w14:paraId="0D696EA0" w14:textId="77777777" w:rsidTr="00AD1ED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B57F627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Performance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88AFB54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Slower on large data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D89218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Faster on large data (if CPU-bound)</w:t>
            </w:r>
          </w:p>
        </w:tc>
      </w:tr>
      <w:tr w:rsidR="00AD1ED8" w:rsidRPr="00AD1ED8" w14:paraId="75140DCF" w14:textId="77777777" w:rsidTr="00AD1ED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0C5A3AE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Thread Safety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924FC7D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Not an issue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AF71CAD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Must ensure thread safety</w:t>
            </w:r>
          </w:p>
        </w:tc>
      </w:tr>
      <w:tr w:rsidR="00AD1ED8" w:rsidRPr="00AD1ED8" w14:paraId="3B45860E" w14:textId="77777777" w:rsidTr="00AD1ED8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D62ACDF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Order Preservation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D8EA56D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Preserved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46D2C34" w14:textId="77777777" w:rsidR="00AD1ED8" w:rsidRPr="00AD1ED8" w:rsidRDefault="00AD1ED8" w:rsidP="00AD1ED8">
            <w:pPr>
              <w:rPr>
                <w:rFonts w:ascii="Courier New" w:hAnsi="Courier New"/>
              </w:rPr>
            </w:pPr>
            <w:r w:rsidRPr="00AD1ED8">
              <w:rPr>
                <w:rFonts w:ascii="Courier New" w:hAnsi="Courier New"/>
              </w:rPr>
              <w:t>Not guaranteed</w:t>
            </w:r>
          </w:p>
        </w:tc>
      </w:tr>
    </w:tbl>
    <w:p w14:paraId="7534A5A4" w14:textId="77777777" w:rsidR="009B4DA3" w:rsidRPr="00AD1ED8" w:rsidRDefault="009B4DA3">
      <w:pPr>
        <w:rPr>
          <w:rFonts w:ascii="Courier New" w:hAnsi="Courier New"/>
        </w:rPr>
      </w:pPr>
    </w:p>
    <w:sectPr w:rsidR="009B4DA3" w:rsidRPr="00AD1E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602AFC"/>
    <w:multiLevelType w:val="multilevel"/>
    <w:tmpl w:val="5E903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0CAC4FAA"/>
    <w:multiLevelType w:val="multilevel"/>
    <w:tmpl w:val="FF527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B91075"/>
    <w:multiLevelType w:val="multilevel"/>
    <w:tmpl w:val="2D22F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03E286D"/>
    <w:multiLevelType w:val="multilevel"/>
    <w:tmpl w:val="29F039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56C5C"/>
    <w:multiLevelType w:val="hybridMultilevel"/>
    <w:tmpl w:val="989E6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68621C"/>
    <w:multiLevelType w:val="multilevel"/>
    <w:tmpl w:val="0C789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67A32C5"/>
    <w:multiLevelType w:val="multilevel"/>
    <w:tmpl w:val="DD268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E93A14"/>
    <w:multiLevelType w:val="multilevel"/>
    <w:tmpl w:val="9F1A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9"/>
  </w:num>
  <w:num w:numId="12">
    <w:abstractNumId w:val="12"/>
  </w:num>
  <w:num w:numId="13">
    <w:abstractNumId w:val="15"/>
  </w:num>
  <w:num w:numId="14">
    <w:abstractNumId w:val="13"/>
  </w:num>
  <w:num w:numId="15">
    <w:abstractNumId w:val="14"/>
  </w:num>
  <w:num w:numId="16">
    <w:abstractNumId w:val="1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40DBC"/>
    <w:rsid w:val="0006063C"/>
    <w:rsid w:val="0007220A"/>
    <w:rsid w:val="001426A5"/>
    <w:rsid w:val="0015074B"/>
    <w:rsid w:val="0029639D"/>
    <w:rsid w:val="00326F90"/>
    <w:rsid w:val="003738BE"/>
    <w:rsid w:val="004906D7"/>
    <w:rsid w:val="004E1652"/>
    <w:rsid w:val="00616B7C"/>
    <w:rsid w:val="007809D4"/>
    <w:rsid w:val="007C014C"/>
    <w:rsid w:val="009A3DD5"/>
    <w:rsid w:val="009B4DA3"/>
    <w:rsid w:val="00AA1D8D"/>
    <w:rsid w:val="00AD1ED8"/>
    <w:rsid w:val="00B47730"/>
    <w:rsid w:val="00CB0664"/>
    <w:rsid w:val="00D84CEF"/>
    <w:rsid w:val="00F33D3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4190B15F"/>
  <w14:defaultImageDpi w14:val="300"/>
  <w15:docId w15:val="{7C9112E3-5260-4CA7-B4B4-6281A5E22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unhideWhenUsed/>
    <w:rsid w:val="00040D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0DB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426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25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1730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3062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BD1DEEE91164BBC9CEB84F1B5C6D8" ma:contentTypeVersion="11" ma:contentTypeDescription="Create a new document." ma:contentTypeScope="" ma:versionID="b2d2fd19fc332b09d2666320019248b3">
  <xsd:schema xmlns:xsd="http://www.w3.org/2001/XMLSchema" xmlns:xs="http://www.w3.org/2001/XMLSchema" xmlns:p="http://schemas.microsoft.com/office/2006/metadata/properties" xmlns:ns3="ad278e93-a7ce-4a9d-934e-35eca4c7db54" targetNamespace="http://schemas.microsoft.com/office/2006/metadata/properties" ma:root="true" ma:fieldsID="da72457ada72d0c824fad74163d94f64" ns3:_="">
    <xsd:import namespace="ad278e93-a7ce-4a9d-934e-35eca4c7db54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278e93-a7ce-4a9d-934e-35eca4c7db54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3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d278e93-a7ce-4a9d-934e-35eca4c7db5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C11EA1-673E-49F9-8F47-718DD1ED6EB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2E4D18-9BE7-4436-89BB-19DE64A333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278e93-a7ce-4a9d-934e-35eca4c7d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0F6F1F-D78B-407C-BDF3-90E5BAC182C7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openxmlformats.org/package/2006/metadata/core-properties"/>
    <ds:schemaRef ds:uri="http://schemas.microsoft.com/office/infopath/2007/PartnerControls"/>
    <ds:schemaRef ds:uri="ad278e93-a7ce-4a9d-934e-35eca4c7db54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D2FAA709-ED7D-40FC-870C-79F4264C0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13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14720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>HCLClassification=Public</cp:keywords>
  <dc:description>generated by python-docx</dc:description>
  <cp:lastModifiedBy>Vijay Sen Singh Yadav</cp:lastModifiedBy>
  <cp:revision>3</cp:revision>
  <dcterms:created xsi:type="dcterms:W3CDTF">2025-07-18T19:18:00Z</dcterms:created>
  <dcterms:modified xsi:type="dcterms:W3CDTF">2025-07-19T04:30:00Z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ddfaa2d8-796b-4484-9c0d-5b9ef065cb2a</vt:lpwstr>
  </property>
  <property fmtid="{D5CDD505-2E9C-101B-9397-08002B2CF9AE}" pid="3" name="HCLClassD6">
    <vt:lpwstr>False</vt:lpwstr>
  </property>
  <property fmtid="{D5CDD505-2E9C-101B-9397-08002B2CF9AE}" pid="4" name="ContentTypeId">
    <vt:lpwstr>0x010100F2CBD1DEEE91164BBC9CEB84F1B5C6D8</vt:lpwstr>
  </property>
  <property fmtid="{D5CDD505-2E9C-101B-9397-08002B2CF9AE}" pid="5" name="HCLClassification">
    <vt:lpwstr>HCL_Cla5s_Publ1c</vt:lpwstr>
  </property>
</Properties>
</file>